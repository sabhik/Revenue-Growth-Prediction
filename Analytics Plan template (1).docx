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875B7" w14:textId="61487C1C" w:rsidR="003312ED" w:rsidRDefault="0011051E" w:rsidP="4272900D">
      <w:pPr>
        <w:pStyle w:val="Heading1"/>
        <w:spacing w:before="0"/>
        <w:rPr>
          <w:color w:val="C00000"/>
        </w:rPr>
      </w:pPr>
      <w:r>
        <w:rPr>
          <w:color w:val="C00000"/>
        </w:rPr>
        <w:t>Analy</w:t>
      </w:r>
      <w:r w:rsidR="006429B2">
        <w:rPr>
          <w:color w:val="C00000"/>
        </w:rPr>
        <w:t>t</w:t>
      </w:r>
      <w:r>
        <w:rPr>
          <w:color w:val="C00000"/>
        </w:rPr>
        <w:t>i</w:t>
      </w:r>
      <w:r w:rsidR="006429B2">
        <w:rPr>
          <w:color w:val="C00000"/>
        </w:rPr>
        <w:t>c</w:t>
      </w:r>
      <w:r>
        <w:rPr>
          <w:color w:val="C00000"/>
        </w:rPr>
        <w:t xml:space="preserve">s </w:t>
      </w:r>
      <w:r w:rsidR="006429B2">
        <w:rPr>
          <w:color w:val="C00000"/>
        </w:rPr>
        <w:t xml:space="preserve">Startup </w:t>
      </w:r>
      <w:r>
        <w:rPr>
          <w:color w:val="C00000"/>
        </w:rPr>
        <w:t>Plan</w:t>
      </w:r>
    </w:p>
    <w:p w14:paraId="5A8E6D72" w14:textId="022AFEBC" w:rsidR="00556DC2" w:rsidRPr="002007DF" w:rsidRDefault="00556DC2" w:rsidP="002007DF">
      <w:pPr>
        <w:spacing w:after="0"/>
        <w:rPr>
          <w:b/>
          <w:bCs/>
        </w:rPr>
      </w:pPr>
    </w:p>
    <w:p w14:paraId="467B3163" w14:textId="546EDC18" w:rsidR="00556DC2" w:rsidRPr="00D8253F" w:rsidRDefault="7E29131E" w:rsidP="002007DF">
      <w:pPr>
        <w:spacing w:after="0"/>
        <w:rPr>
          <w:b/>
          <w:bCs/>
        </w:rPr>
      </w:pPr>
      <w:r w:rsidRPr="0AFC1290">
        <w:rPr>
          <w:b/>
          <w:bCs/>
          <w:u w:val="single"/>
        </w:rPr>
        <w:t>Synopsis:</w:t>
      </w:r>
      <w:r w:rsidRPr="0AFC1290">
        <w:rPr>
          <w:b/>
          <w:bCs/>
        </w:rPr>
        <w:t xml:space="preserve"> </w:t>
      </w:r>
      <w:r w:rsidR="73DAD128" w:rsidRPr="0AFC1290">
        <w:rPr>
          <w:rFonts w:eastAsia="Arial"/>
          <w:b/>
          <w:bCs/>
          <w:i/>
          <w:iCs/>
          <w:color w:val="595959" w:themeColor="text1" w:themeTint="A6"/>
        </w:rPr>
        <w:t xml:space="preserve">This document provides a </w:t>
      </w:r>
      <w:r w:rsidR="7A6F3034" w:rsidRPr="0AFC1290">
        <w:rPr>
          <w:rFonts w:eastAsia="Arial"/>
          <w:b/>
          <w:bCs/>
          <w:i/>
          <w:iCs/>
          <w:color w:val="595959" w:themeColor="text1" w:themeTint="A6"/>
        </w:rPr>
        <w:t>high-level</w:t>
      </w:r>
      <w:r w:rsidR="7961690F" w:rsidRPr="0AFC1290">
        <w:rPr>
          <w:rFonts w:eastAsia="Arial"/>
          <w:b/>
          <w:bCs/>
          <w:i/>
          <w:iCs/>
          <w:color w:val="595959" w:themeColor="text1" w:themeTint="A6"/>
        </w:rPr>
        <w:t xml:space="preserve"> </w:t>
      </w:r>
      <w:r w:rsidR="73DAD128" w:rsidRPr="0AFC1290">
        <w:rPr>
          <w:rFonts w:eastAsia="Arial"/>
          <w:b/>
          <w:bCs/>
          <w:i/>
          <w:iCs/>
          <w:color w:val="595959" w:themeColor="text1" w:themeTint="A6"/>
        </w:rPr>
        <w:t>walkth</w:t>
      </w:r>
      <w:r w:rsidR="0BDB6FDF" w:rsidRPr="0AFC1290">
        <w:rPr>
          <w:rFonts w:eastAsia="Arial"/>
          <w:b/>
          <w:bCs/>
          <w:i/>
          <w:iCs/>
          <w:color w:val="595959" w:themeColor="text1" w:themeTint="A6"/>
        </w:rPr>
        <w:t>ro</w:t>
      </w:r>
      <w:r w:rsidR="73DAD128" w:rsidRPr="0AFC1290">
        <w:rPr>
          <w:rFonts w:eastAsia="Arial"/>
          <w:b/>
          <w:bCs/>
          <w:i/>
          <w:iCs/>
          <w:color w:val="595959" w:themeColor="text1" w:themeTint="A6"/>
        </w:rPr>
        <w:t xml:space="preserve">ugh </w:t>
      </w:r>
      <w:r w:rsidR="0BDB6FDF" w:rsidRPr="0AFC1290">
        <w:rPr>
          <w:rFonts w:eastAsia="Arial"/>
          <w:b/>
          <w:bCs/>
          <w:i/>
          <w:iCs/>
          <w:color w:val="595959" w:themeColor="text1" w:themeTint="A6"/>
        </w:rPr>
        <w:t xml:space="preserve">of the </w:t>
      </w:r>
      <w:r w:rsidR="7961690F" w:rsidRPr="0AFC1290">
        <w:rPr>
          <w:rFonts w:eastAsia="Arial"/>
          <w:b/>
          <w:bCs/>
          <w:i/>
          <w:iCs/>
          <w:color w:val="595959" w:themeColor="text1" w:themeTint="A6"/>
        </w:rPr>
        <w:t xml:space="preserve">activities required to </w:t>
      </w:r>
      <w:r w:rsidR="7A6F3034" w:rsidRPr="0AFC1290">
        <w:rPr>
          <w:rFonts w:eastAsia="Arial"/>
          <w:b/>
          <w:bCs/>
          <w:i/>
          <w:iCs/>
          <w:color w:val="595959" w:themeColor="text1" w:themeTint="A6"/>
        </w:rPr>
        <w:t>guide completion</w:t>
      </w:r>
      <w:r w:rsidR="7961690F" w:rsidRPr="0AFC1290">
        <w:rPr>
          <w:rFonts w:eastAsia="Arial"/>
          <w:b/>
          <w:bCs/>
          <w:i/>
          <w:iCs/>
          <w:color w:val="595959" w:themeColor="text1" w:themeTint="A6"/>
        </w:rPr>
        <w:t xml:space="preserve"> of the analysis.</w:t>
      </w:r>
      <w:r w:rsidR="0BDB6FDF" w:rsidRPr="0AFC1290">
        <w:rPr>
          <w:b/>
          <w:bCs/>
        </w:rPr>
        <w:t xml:space="preserve"> </w:t>
      </w:r>
    </w:p>
    <w:p w14:paraId="3B82F499" w14:textId="77777777" w:rsidR="002007DF" w:rsidRPr="002007DF" w:rsidRDefault="002007DF" w:rsidP="002007DF">
      <w:pPr>
        <w:spacing w:after="0"/>
        <w:rPr>
          <w:b/>
          <w:bCs/>
        </w:rPr>
      </w:pPr>
    </w:p>
    <w:tbl>
      <w:tblPr>
        <w:tblStyle w:val="ProjectScopeTable"/>
        <w:tblW w:w="9535" w:type="dxa"/>
        <w:tblLook w:val="0480" w:firstRow="0" w:lastRow="0" w:firstColumn="1" w:lastColumn="0" w:noHBand="0" w:noVBand="1"/>
      </w:tblPr>
      <w:tblGrid>
        <w:gridCol w:w="3186"/>
        <w:gridCol w:w="6349"/>
      </w:tblGrid>
      <w:tr w:rsidR="001C371A" w14:paraId="0F18EB63" w14:textId="77777777" w:rsidTr="0AFC1290">
        <w:trPr>
          <w:trHeight w:val="278"/>
        </w:trPr>
        <w:tc>
          <w:tcPr>
            <w:tcW w:w="3186" w:type="dxa"/>
          </w:tcPr>
          <w:p w14:paraId="1007A36B" w14:textId="6CF04737" w:rsidR="001C371A" w:rsidRPr="004F3485" w:rsidRDefault="001B345F" w:rsidP="005968C6">
            <w:pPr>
              <w:spacing w:after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6349" w:type="dxa"/>
          </w:tcPr>
          <w:p w14:paraId="1014F573" w14:textId="0A865F33" w:rsidR="00167677" w:rsidRPr="00310BCE" w:rsidRDefault="00310BCE" w:rsidP="0AFC1290">
            <w:pPr>
              <w:spacing w:after="0"/>
              <w:rPr>
                <w:color w:val="000000" w:themeColor="text1"/>
              </w:rPr>
            </w:pPr>
            <w:r w:rsidRPr="00310BCE">
              <w:rPr>
                <w:color w:val="000000" w:themeColor="text1"/>
              </w:rPr>
              <w:t>Analyzing Revenue Growth Rate Using Predictive Modeling</w:t>
            </w:r>
          </w:p>
        </w:tc>
      </w:tr>
      <w:tr w:rsidR="001C371A" w14:paraId="588F57B0" w14:textId="77777777" w:rsidTr="0AFC1290">
        <w:tc>
          <w:tcPr>
            <w:tcW w:w="3186" w:type="dxa"/>
          </w:tcPr>
          <w:p w14:paraId="4A0AE7B1" w14:textId="141F2046" w:rsidR="001C371A" w:rsidRPr="004F3485" w:rsidRDefault="58408329" w:rsidP="005968C6">
            <w:pPr>
              <w:spacing w:after="0"/>
              <w:rPr>
                <w:b/>
                <w:bCs/>
                <w:color w:val="000000" w:themeColor="text1"/>
              </w:rPr>
            </w:pPr>
            <w:r w:rsidRPr="58408329">
              <w:rPr>
                <w:b/>
                <w:bCs/>
              </w:rPr>
              <w:t xml:space="preserve">Requestor </w:t>
            </w:r>
          </w:p>
        </w:tc>
        <w:tc>
          <w:tcPr>
            <w:tcW w:w="6349" w:type="dxa"/>
          </w:tcPr>
          <w:p w14:paraId="1F674A05" w14:textId="1AB1A271" w:rsidR="00167677" w:rsidRPr="00310BCE" w:rsidRDefault="00310BCE" w:rsidP="0AFC1290">
            <w:pPr>
              <w:spacing w:after="0"/>
              <w:rPr>
                <w:color w:val="000000" w:themeColor="text1"/>
              </w:rPr>
            </w:pPr>
            <w:r w:rsidRPr="00310BCE">
              <w:rPr>
                <w:color w:val="000000" w:themeColor="text1"/>
              </w:rPr>
              <w:t>Abhik Sarkar</w:t>
            </w:r>
          </w:p>
        </w:tc>
      </w:tr>
      <w:tr w:rsidR="001C371A" w14:paraId="45F7848E" w14:textId="77777777" w:rsidTr="0AFC1290">
        <w:tc>
          <w:tcPr>
            <w:tcW w:w="3186" w:type="dxa"/>
          </w:tcPr>
          <w:p w14:paraId="0E23EBC8" w14:textId="29EFE347" w:rsidR="001C371A" w:rsidRPr="004F3485" w:rsidRDefault="58408329" w:rsidP="005968C6">
            <w:pPr>
              <w:spacing w:after="0"/>
              <w:rPr>
                <w:b/>
                <w:bCs/>
                <w:color w:val="000000" w:themeColor="text1"/>
              </w:rPr>
            </w:pPr>
            <w:r w:rsidRPr="58408329">
              <w:rPr>
                <w:b/>
                <w:bCs/>
              </w:rPr>
              <w:t>Date of Request</w:t>
            </w:r>
          </w:p>
        </w:tc>
        <w:tc>
          <w:tcPr>
            <w:tcW w:w="6349" w:type="dxa"/>
          </w:tcPr>
          <w:p w14:paraId="13192044" w14:textId="310AFC95" w:rsidR="001C371A" w:rsidRPr="00310BCE" w:rsidRDefault="00310BCE" w:rsidP="0AFC1290">
            <w:pPr>
              <w:spacing w:after="0"/>
              <w:rPr>
                <w:color w:val="000000" w:themeColor="text1"/>
              </w:rPr>
            </w:pPr>
            <w:r w:rsidRPr="00310BCE">
              <w:rPr>
                <w:color w:val="000000" w:themeColor="text1"/>
              </w:rPr>
              <w:t>2024-07-15</w:t>
            </w:r>
          </w:p>
        </w:tc>
      </w:tr>
      <w:tr w:rsidR="00ED388F" w14:paraId="23CACCA1" w14:textId="77777777" w:rsidTr="0AFC1290">
        <w:tc>
          <w:tcPr>
            <w:tcW w:w="3186" w:type="dxa"/>
          </w:tcPr>
          <w:p w14:paraId="6C8C539D" w14:textId="28A69309" w:rsidR="00ED388F" w:rsidRPr="004F3485" w:rsidRDefault="58408329" w:rsidP="005968C6">
            <w:pPr>
              <w:spacing w:after="0"/>
              <w:rPr>
                <w:b/>
                <w:bCs/>
                <w:color w:val="000000" w:themeColor="text1"/>
              </w:rPr>
            </w:pPr>
            <w:r w:rsidRPr="58408329">
              <w:rPr>
                <w:b/>
                <w:bCs/>
              </w:rPr>
              <w:t>Target Quarter for Delivery</w:t>
            </w:r>
          </w:p>
        </w:tc>
        <w:tc>
          <w:tcPr>
            <w:tcW w:w="6349" w:type="dxa"/>
          </w:tcPr>
          <w:p w14:paraId="5E70ADDC" w14:textId="2B2AAAD2" w:rsidR="00907B31" w:rsidRPr="00310BCE" w:rsidRDefault="00310BCE" w:rsidP="04B69489">
            <w:pPr>
              <w:spacing w:after="0"/>
              <w:rPr>
                <w:color w:val="000000" w:themeColor="text1"/>
              </w:rPr>
            </w:pPr>
            <w:r w:rsidRPr="00310BCE">
              <w:rPr>
                <w:color w:val="000000" w:themeColor="text1"/>
              </w:rPr>
              <w:t>Q3</w:t>
            </w:r>
          </w:p>
        </w:tc>
      </w:tr>
      <w:tr w:rsidR="00EE330F" w14:paraId="594A2A05" w14:textId="77777777" w:rsidTr="0AFC1290">
        <w:tc>
          <w:tcPr>
            <w:tcW w:w="3186" w:type="dxa"/>
          </w:tcPr>
          <w:p w14:paraId="1F5329F2" w14:textId="04E5BFD6" w:rsidR="00EE330F" w:rsidRPr="004F3485" w:rsidRDefault="58408329" w:rsidP="005968C6">
            <w:pPr>
              <w:spacing w:after="0"/>
              <w:rPr>
                <w:b/>
                <w:bCs/>
                <w:color w:val="000000" w:themeColor="text1"/>
              </w:rPr>
            </w:pPr>
            <w:r w:rsidRPr="58408329">
              <w:rPr>
                <w:b/>
                <w:bCs/>
              </w:rPr>
              <w:t>Epic Link(s)</w:t>
            </w:r>
          </w:p>
        </w:tc>
        <w:tc>
          <w:tcPr>
            <w:tcW w:w="6349" w:type="dxa"/>
          </w:tcPr>
          <w:p w14:paraId="547CF830" w14:textId="12CE6855" w:rsidR="00EE330F" w:rsidRPr="00310BCE" w:rsidRDefault="00E61ED1" w:rsidP="005968C6">
            <w:pPr>
              <w:spacing w:after="0"/>
              <w:rPr>
                <w:color w:val="000000" w:themeColor="text1"/>
              </w:rPr>
            </w:pPr>
            <w:r w:rsidRPr="00310BCE">
              <w:rPr>
                <w:color w:val="000000" w:themeColor="text1"/>
              </w:rPr>
              <w:t>https://www.kaggle.com/datasets/lastman0800/supply-chain-management/data</w:t>
            </w:r>
          </w:p>
        </w:tc>
      </w:tr>
      <w:tr w:rsidR="000B2DC1" w14:paraId="7CE419AE" w14:textId="77777777" w:rsidTr="0AFC1290">
        <w:tc>
          <w:tcPr>
            <w:tcW w:w="3186" w:type="dxa"/>
          </w:tcPr>
          <w:p w14:paraId="0A114439" w14:textId="270175EA" w:rsidR="000B2DC1" w:rsidRPr="004F3485" w:rsidRDefault="58408329" w:rsidP="005968C6">
            <w:pPr>
              <w:spacing w:after="0"/>
              <w:rPr>
                <w:b/>
                <w:bCs/>
                <w:color w:val="000000" w:themeColor="text1"/>
              </w:rPr>
            </w:pPr>
            <w:r w:rsidRPr="58408329">
              <w:rPr>
                <w:b/>
                <w:bCs/>
              </w:rPr>
              <w:t>Business Impact</w:t>
            </w:r>
          </w:p>
        </w:tc>
        <w:tc>
          <w:tcPr>
            <w:tcW w:w="6349" w:type="dxa"/>
          </w:tcPr>
          <w:p w14:paraId="5372F9C0" w14:textId="0D72CBD6" w:rsidR="000B2DC1" w:rsidRPr="00310BCE" w:rsidRDefault="00310BCE" w:rsidP="5F5520EF">
            <w:pPr>
              <w:spacing w:after="0"/>
            </w:pPr>
            <w:r w:rsidRPr="00310BCE">
              <w:t>Accurate forecasting of revenue growth rates can considerably improve strategic planning, resource allocation, and operational efficiency, resulting in increased profitability and competitiveness.</w:t>
            </w:r>
          </w:p>
        </w:tc>
      </w:tr>
    </w:tbl>
    <w:p w14:paraId="23A952A2" w14:textId="77777777" w:rsidR="001C371A" w:rsidRDefault="001C371A" w:rsidP="001C371A"/>
    <w:p w14:paraId="26B3C853" w14:textId="77777777" w:rsidR="006D474A" w:rsidRDefault="006D474A" w:rsidP="006D474A">
      <w:pPr>
        <w:spacing w:after="0"/>
        <w:rPr>
          <w:b/>
          <w:bCs/>
        </w:rPr>
      </w:pPr>
    </w:p>
    <w:p w14:paraId="3FE3FE9E" w14:textId="09B13714" w:rsidR="00431EEC" w:rsidRDefault="00431EEC">
      <w:pPr>
        <w:rPr>
          <w:rFonts w:ascii="Arial" w:eastAsia="Arial" w:hAnsi="Arial" w:cs="Arial"/>
          <w:color w:val="222222"/>
          <w:sz w:val="18"/>
          <w:szCs w:val="18"/>
        </w:rPr>
      </w:pPr>
      <w:r w:rsidRPr="242B48B8">
        <w:rPr>
          <w:rFonts w:ascii="Arial" w:eastAsia="Arial" w:hAnsi="Arial" w:cs="Arial"/>
          <w:color w:val="222222"/>
          <w:sz w:val="18"/>
          <w:szCs w:val="18"/>
        </w:rPr>
        <w:br w:type="page"/>
      </w:r>
    </w:p>
    <w:p w14:paraId="5C82E7A6" w14:textId="3F829830" w:rsidR="242B48B8" w:rsidRDefault="242B48B8" w:rsidP="242B48B8">
      <w:pPr>
        <w:rPr>
          <w:rFonts w:ascii="Arial" w:eastAsia="Arial" w:hAnsi="Arial" w:cs="Arial"/>
          <w:color w:val="222222"/>
          <w:sz w:val="18"/>
          <w:szCs w:val="18"/>
        </w:rPr>
      </w:pPr>
    </w:p>
    <w:p w14:paraId="0D13B682" w14:textId="2D7E32EA" w:rsidR="003312ED" w:rsidRDefault="00B273A9" w:rsidP="1E331AEA">
      <w:pPr>
        <w:pStyle w:val="Heading2"/>
        <w:rPr>
          <w:rFonts w:ascii="Arial" w:eastAsia="Arial" w:hAnsi="Arial" w:cs="Arial"/>
          <w:color w:val="222222"/>
          <w:sz w:val="18"/>
          <w:szCs w:val="18"/>
        </w:rPr>
      </w:pPr>
      <w:r>
        <w:t>1.</w:t>
      </w:r>
      <w:r w:rsidR="001E16EE">
        <w:t>0</w:t>
      </w:r>
      <w:r>
        <w:tab/>
        <w:t>Business Opportunity</w:t>
      </w:r>
      <w:r w:rsidR="00BE64AE">
        <w:t xml:space="preserve"> </w:t>
      </w:r>
      <w:r>
        <w:t>Brief</w:t>
      </w:r>
      <w:r w:rsidR="00BE64AE">
        <w:t xml:space="preserve"> </w:t>
      </w:r>
    </w:p>
    <w:tbl>
      <w:tblPr>
        <w:tblStyle w:val="TipTable"/>
        <w:tblW w:w="5080" w:type="pct"/>
        <w:tblLook w:val="04A0" w:firstRow="1" w:lastRow="0" w:firstColumn="1" w:lastColumn="0" w:noHBand="0" w:noVBand="1"/>
        <w:tblDescription w:val="Layout table"/>
      </w:tblPr>
      <w:tblGrid>
        <w:gridCol w:w="586"/>
        <w:gridCol w:w="8924"/>
      </w:tblGrid>
      <w:tr w:rsidR="005D4DC9" w14:paraId="1B16F5C3" w14:textId="77777777" w:rsidTr="6B82DE4D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84D644E" w14:textId="55E71F07" w:rsidR="005D4DC9" w:rsidRDefault="001D3647" w:rsidP="5494D85C">
            <w:pPr>
              <w:rPr>
                <w:sz w:val="20"/>
                <w:szCs w:val="20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E9E3F30" wp14:editId="37EAE0A4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70DE1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p5kQgAAF4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wAYKeZEIAABeKAAADgAAAAAAAAAAAAAAAAAuAgAAZHJzL2Uyb0RvYy54bWxQSwECLQAUAAYA&#10;CAAAACEABeIMPdkAAAADAQAADwAAAAAAAAAAAAAAAADrCgAAZHJzL2Rvd25yZXYueG1sUEsFBgAA&#10;AAAEAAQA8wAAAPELAAAAAA==&#10;">
                      <v:rect id="Rectangle 8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" fillcolor="#2f5496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D2DC4B1" w14:textId="42B955E3" w:rsidR="00FA6F2F" w:rsidRPr="008022BD" w:rsidRDefault="4090696B" w:rsidP="6B82DE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16"/>
              </w:rPr>
            </w:pPr>
            <w:r w:rsidRPr="6B82DE4D">
              <w:rPr>
                <w:rFonts w:eastAsia="Times New Roman"/>
                <w:color w:val="993366"/>
                <w:szCs w:val="16"/>
                <w:lang w:val="en-CA" w:eastAsia="en-US"/>
              </w:rPr>
              <w:t xml:space="preserve">Clearly articulated business statement of the Ask, </w:t>
            </w:r>
            <w:r w:rsidR="00833627" w:rsidRPr="6B82DE4D">
              <w:rPr>
                <w:rFonts w:eastAsia="Times New Roman"/>
                <w:color w:val="993366"/>
                <w:szCs w:val="16"/>
                <w:lang w:val="en-CA" w:eastAsia="en-US"/>
              </w:rPr>
              <w:t>opportunity,</w:t>
            </w:r>
            <w:r w:rsidRPr="6B82DE4D">
              <w:rPr>
                <w:rFonts w:eastAsia="Times New Roman"/>
                <w:color w:val="993366"/>
                <w:szCs w:val="16"/>
                <w:lang w:val="en-CA" w:eastAsia="en-US"/>
              </w:rPr>
              <w:t xml:space="preserve"> or problem you are trying to solve for.</w:t>
            </w:r>
            <w:r w:rsidRPr="6B82DE4D">
              <w:rPr>
                <w:rFonts w:eastAsia="Arial"/>
                <w:szCs w:val="16"/>
              </w:rPr>
              <w:t xml:space="preserve"> An important step is to understand the nature of the business, system or process and the desired problems to be addressed. This will be communicated back to All stakeholders for alignment.  </w:t>
            </w:r>
          </w:p>
          <w:p w14:paraId="5C0DDE53" w14:textId="3B9BF7AA" w:rsidR="005D4DC9" w:rsidRDefault="005D4DC9" w:rsidP="6B82DE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 w:val="20"/>
                <w:szCs w:val="20"/>
                <w:highlight w:val="yellow"/>
              </w:rPr>
            </w:pPr>
          </w:p>
        </w:tc>
      </w:tr>
    </w:tbl>
    <w:p w14:paraId="3755EC2A" w14:textId="77777777" w:rsidR="00126997" w:rsidRDefault="00126997" w:rsidP="00126997">
      <w:pPr>
        <w:spacing w:after="0" w:line="240" w:lineRule="auto"/>
      </w:pPr>
    </w:p>
    <w:p w14:paraId="35DF0584" w14:textId="6FAC12B0" w:rsidR="00126997" w:rsidRDefault="00126997" w:rsidP="00126997">
      <w:pPr>
        <w:spacing w:after="0" w:line="240" w:lineRule="auto"/>
        <w:rPr>
          <w:b/>
          <w:bCs/>
        </w:rPr>
      </w:pPr>
      <w:r w:rsidRPr="00126997">
        <w:rPr>
          <w:b/>
          <w:bCs/>
        </w:rPr>
        <w:t>Problem Statement:</w:t>
      </w:r>
    </w:p>
    <w:p w14:paraId="3C74E1EE" w14:textId="76531010" w:rsidR="00126997" w:rsidRDefault="00C152EE" w:rsidP="00126997">
      <w:pPr>
        <w:spacing w:after="0" w:line="240" w:lineRule="auto"/>
      </w:pPr>
      <w:r>
        <w:t>Ather's current products include electric bikes, battery energy storage from home to grid-scale, solar panels and solar roof tiles, as well as other related products and services.</w:t>
      </w:r>
    </w:p>
    <w:p w14:paraId="7DC353A3" w14:textId="77777777" w:rsidR="00C152EE" w:rsidRDefault="00C152EE" w:rsidP="00126997">
      <w:pPr>
        <w:spacing w:after="0" w:line="240" w:lineRule="auto"/>
      </w:pPr>
    </w:p>
    <w:p w14:paraId="0650B103" w14:textId="481DE5A2" w:rsidR="00833627" w:rsidRDefault="00686290" w:rsidP="00FB6260">
      <w:pPr>
        <w:spacing w:after="0" w:line="240" w:lineRule="auto"/>
        <w:jc w:val="both"/>
      </w:pPr>
      <w:r w:rsidRPr="00686290">
        <w:t>How can the Revenue Growth Rate, represented on a scale from 1 to 15, be accurately predicted</w:t>
      </w:r>
      <w:r>
        <w:t xml:space="preserve"> </w:t>
      </w:r>
      <w:r w:rsidRPr="00686290">
        <w:t>and improved based on various supply chain management practices and performance indicators?</w:t>
      </w:r>
    </w:p>
    <w:p w14:paraId="589CAEF5" w14:textId="77777777" w:rsidR="00686290" w:rsidRDefault="00686290" w:rsidP="242B48B8">
      <w:pPr>
        <w:spacing w:after="0" w:line="240" w:lineRule="auto"/>
      </w:pPr>
    </w:p>
    <w:p w14:paraId="4C1BA3B7" w14:textId="51595CF1" w:rsidR="25A719A2" w:rsidRDefault="25A719A2" w:rsidP="242B48B8">
      <w:pPr>
        <w:spacing w:after="0" w:line="240" w:lineRule="auto"/>
        <w:rPr>
          <w:lang w:val="en-CA"/>
        </w:rPr>
      </w:pPr>
      <w:r w:rsidRPr="242B48B8">
        <w:rPr>
          <w:b/>
          <w:bCs/>
          <w:u w:val="single"/>
        </w:rPr>
        <w:t>The specific ask:</w:t>
      </w:r>
    </w:p>
    <w:p w14:paraId="325353C9" w14:textId="48750AF8" w:rsidR="242B48B8" w:rsidRDefault="242B48B8" w:rsidP="242B48B8">
      <w:pPr>
        <w:spacing w:after="0" w:line="240" w:lineRule="auto"/>
        <w:rPr>
          <w:lang w:val="en-CA"/>
        </w:rPr>
      </w:pPr>
    </w:p>
    <w:p w14:paraId="01F4062B" w14:textId="3F54B797" w:rsidR="00FB6260" w:rsidRDefault="00FB6260" w:rsidP="00FB6260">
      <w:pPr>
        <w:spacing w:after="0" w:line="240" w:lineRule="auto"/>
        <w:jc w:val="both"/>
      </w:pPr>
      <w:r w:rsidRPr="00FB6260">
        <w:t xml:space="preserve">Create a strong predictive model that reliably forecasts </w:t>
      </w:r>
      <w:r w:rsidR="00C152EE">
        <w:t>Ather’s</w:t>
      </w:r>
      <w:r w:rsidRPr="00FB6260">
        <w:t xml:space="preserve"> revenue growth rate, using thorough data on supply chain management techniques and performance indicators.</w:t>
      </w:r>
    </w:p>
    <w:p w14:paraId="018432A8" w14:textId="44656C2E" w:rsidR="00047479" w:rsidRDefault="561CEF21" w:rsidP="242B48B8">
      <w:pPr>
        <w:spacing w:after="0" w:line="240" w:lineRule="auto"/>
      </w:pPr>
      <w:r w:rsidRPr="242B48B8">
        <w:rPr>
          <w:b/>
          <w:bCs/>
        </w:rPr>
        <w:t xml:space="preserve"> </w:t>
      </w:r>
    </w:p>
    <w:p w14:paraId="6090B409" w14:textId="5E9570B9" w:rsidR="001F61AA" w:rsidRDefault="00996670" w:rsidP="001F61AA">
      <w:pPr>
        <w:pStyle w:val="Heading2"/>
      </w:pPr>
      <w:r>
        <w:t>1.1 Supporting</w:t>
      </w:r>
      <w:r w:rsidR="005D19D3">
        <w:t xml:space="preserve"> Insights</w:t>
      </w:r>
    </w:p>
    <w:tbl>
      <w:tblPr>
        <w:tblStyle w:val="TipTable"/>
        <w:tblW w:w="5080" w:type="pct"/>
        <w:tblLook w:val="04A0" w:firstRow="1" w:lastRow="0" w:firstColumn="1" w:lastColumn="0" w:noHBand="0" w:noVBand="1"/>
        <w:tblDescription w:val="Layout table"/>
      </w:tblPr>
      <w:tblGrid>
        <w:gridCol w:w="586"/>
        <w:gridCol w:w="8924"/>
      </w:tblGrid>
      <w:tr w:rsidR="001F61AA" w14:paraId="77160D88" w14:textId="77777777" w:rsidTr="242B48B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A57A0ED" w14:textId="77777777" w:rsidR="001F61AA" w:rsidRDefault="001F61AA" w:rsidP="00A06AD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41219B6" wp14:editId="657125F8">
                      <wp:extent cx="141605" cy="141605"/>
                      <wp:effectExtent l="0" t="0" r="0" b="0"/>
                      <wp:docPr id="4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4" name="Rectangle 4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1E779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tklA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Yuk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aAOLZJQIAABhKAAADgAAAAAAAAAAAAAAAAAuAgAAZHJzL2Uyb0RvYy54bWxQSwECLQAU&#10;AAYACAAAACEABeIMPdkAAAADAQAADwAAAAAAAAAAAAAAAADuCgAAZHJzL2Rvd25yZXYueG1sUEsF&#10;BgAAAAAEAAQA8wAAAPQLAAAAAA==&#10;">
                      <v:rect id="Rectangle 4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" fillcolor="#2f5496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4146EE3" w14:textId="77777777" w:rsidR="005D19D3" w:rsidRPr="008022BD" w:rsidRDefault="005D19D3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 w:val="20"/>
                <w:szCs w:val="20"/>
              </w:rPr>
            </w:pPr>
            <w:r w:rsidRPr="5494D85C">
              <w:rPr>
                <w:rFonts w:eastAsia="Times New Roman"/>
                <w:color w:val="993366"/>
                <w:sz w:val="20"/>
                <w:szCs w:val="20"/>
                <w:lang w:val="en-CA" w:eastAsia="en-US"/>
              </w:rPr>
              <w:t>Define any supporting insights, trends and research findings.</w:t>
            </w:r>
            <w:r w:rsidRPr="5494D85C">
              <w:rPr>
                <w:rFonts w:eastAsia="Arial"/>
                <w:sz w:val="20"/>
                <w:szCs w:val="20"/>
              </w:rPr>
              <w:t xml:space="preserve"> Where relevant, list key competitors in the market.  What are their key messages, products &amp; services?  What is their share of </w:t>
            </w:r>
            <w:proofErr w:type="gramStart"/>
            <w:r w:rsidRPr="5494D85C">
              <w:rPr>
                <w:rFonts w:eastAsia="Arial"/>
                <w:sz w:val="20"/>
                <w:szCs w:val="20"/>
              </w:rPr>
              <w:t>market</w:t>
            </w:r>
            <w:proofErr w:type="gramEnd"/>
            <w:r w:rsidRPr="5494D85C">
              <w:rPr>
                <w:rFonts w:eastAsia="Arial"/>
                <w:sz w:val="20"/>
                <w:szCs w:val="20"/>
              </w:rPr>
              <w:t xml:space="preserve">, nationally and regionally?   </w:t>
            </w:r>
          </w:p>
          <w:p w14:paraId="04EB90C9" w14:textId="50FA5E6B" w:rsidR="001F61AA" w:rsidRPr="007C37E4" w:rsidRDefault="001F61AA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 w:val="20"/>
                <w:szCs w:val="20"/>
                <w:highlight w:val="yellow"/>
              </w:rPr>
            </w:pPr>
          </w:p>
          <w:p w14:paraId="7EC56DE6" w14:textId="733F9061" w:rsidR="001F61AA" w:rsidRPr="007C37E4" w:rsidRDefault="001F61AA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CA"/>
              </w:rPr>
            </w:pPr>
          </w:p>
        </w:tc>
      </w:tr>
    </w:tbl>
    <w:p w14:paraId="04BBB2EB" w14:textId="77777777" w:rsidR="00861CBD" w:rsidRPr="00861CBD" w:rsidRDefault="00861CBD" w:rsidP="00861CBD">
      <w:pPr>
        <w:spacing w:after="0" w:line="240" w:lineRule="auto"/>
        <w:rPr>
          <w:b/>
          <w:bCs/>
        </w:rPr>
      </w:pPr>
    </w:p>
    <w:p w14:paraId="3A95E7CB" w14:textId="0A581589" w:rsidR="00126997" w:rsidRDefault="00126997" w:rsidP="00686290">
      <w:pPr>
        <w:spacing w:after="0" w:line="240" w:lineRule="auto"/>
        <w:jc w:val="both"/>
        <w:rPr>
          <w:rFonts w:eastAsia="Calibri" w:cstheme="minorHAnsi"/>
          <w:lang w:val="en-CA"/>
        </w:rPr>
      </w:pPr>
      <w:r w:rsidRPr="00FB6260">
        <w:rPr>
          <w:rFonts w:eastAsia="Calibri" w:cstheme="minorHAnsi"/>
          <w:b/>
          <w:bCs/>
          <w:lang w:val="en-CA"/>
        </w:rPr>
        <w:t>Trends:</w:t>
      </w:r>
      <w:r w:rsidRPr="00686290">
        <w:rPr>
          <w:rFonts w:eastAsia="Calibri" w:cstheme="minorHAnsi"/>
          <w:lang w:val="en-CA"/>
        </w:rPr>
        <w:t xml:space="preserve"> </w:t>
      </w:r>
      <w:r w:rsidR="00FB6260" w:rsidRPr="00FB6260">
        <w:rPr>
          <w:rFonts w:eastAsia="Calibri" w:cstheme="minorHAnsi"/>
          <w:lang w:val="en-CA"/>
        </w:rPr>
        <w:t>Increasing reliance on cutting-edge technologies such as AI and Blockchain in supply chain management, emphasizing the importance of data-driven decision-making.</w:t>
      </w:r>
    </w:p>
    <w:p w14:paraId="38297C53" w14:textId="77777777" w:rsidR="00FB6260" w:rsidRPr="00686290" w:rsidRDefault="00FB6260" w:rsidP="00686290">
      <w:pPr>
        <w:spacing w:after="0" w:line="240" w:lineRule="auto"/>
        <w:jc w:val="both"/>
        <w:rPr>
          <w:rFonts w:eastAsia="Calibri" w:cstheme="minorHAnsi"/>
          <w:lang w:val="en-CA"/>
        </w:rPr>
      </w:pPr>
    </w:p>
    <w:p w14:paraId="23EA2559" w14:textId="14F734FD" w:rsidR="00126997" w:rsidRDefault="00126997" w:rsidP="00686290">
      <w:pPr>
        <w:spacing w:after="0" w:line="240" w:lineRule="auto"/>
        <w:jc w:val="both"/>
        <w:rPr>
          <w:rFonts w:eastAsia="Calibri" w:cstheme="minorHAnsi"/>
          <w:lang w:val="en-CA"/>
        </w:rPr>
      </w:pPr>
      <w:r w:rsidRPr="00FB6260">
        <w:rPr>
          <w:rFonts w:eastAsia="Calibri" w:cstheme="minorHAnsi"/>
          <w:b/>
          <w:bCs/>
          <w:lang w:val="en-CA"/>
        </w:rPr>
        <w:t>Research Findings:</w:t>
      </w:r>
      <w:r w:rsidRPr="00686290">
        <w:rPr>
          <w:rFonts w:eastAsia="Calibri" w:cstheme="minorHAnsi"/>
          <w:lang w:val="en-CA"/>
        </w:rPr>
        <w:t xml:space="preserve"> </w:t>
      </w:r>
      <w:r w:rsidR="00FB6260" w:rsidRPr="00FB6260">
        <w:rPr>
          <w:rFonts w:eastAsia="Calibri" w:cstheme="minorHAnsi"/>
          <w:lang w:val="en-CA"/>
        </w:rPr>
        <w:t>Studies suggest that effective supply chain management methods can have a considerable impact on revenue growth.</w:t>
      </w:r>
    </w:p>
    <w:p w14:paraId="441A5B32" w14:textId="77777777" w:rsidR="00FB6260" w:rsidRPr="00686290" w:rsidRDefault="00FB6260" w:rsidP="00686290">
      <w:pPr>
        <w:spacing w:after="0" w:line="240" w:lineRule="auto"/>
        <w:jc w:val="both"/>
        <w:rPr>
          <w:rFonts w:eastAsia="Calibri" w:cstheme="minorHAnsi"/>
          <w:lang w:val="en-CA"/>
        </w:rPr>
      </w:pPr>
    </w:p>
    <w:p w14:paraId="68A78F90" w14:textId="1F219BF7" w:rsidR="00126997" w:rsidRDefault="00126997" w:rsidP="00686290">
      <w:pPr>
        <w:spacing w:after="0" w:line="240" w:lineRule="auto"/>
        <w:jc w:val="both"/>
        <w:rPr>
          <w:rFonts w:eastAsia="Calibri" w:cstheme="minorHAnsi"/>
          <w:lang w:val="en-CA"/>
        </w:rPr>
      </w:pPr>
      <w:r w:rsidRPr="00FB6260">
        <w:rPr>
          <w:rFonts w:eastAsia="Calibri" w:cstheme="minorHAnsi"/>
          <w:b/>
          <w:bCs/>
          <w:lang w:val="en-CA"/>
        </w:rPr>
        <w:t>Competitors:</w:t>
      </w:r>
      <w:r w:rsidRPr="00686290">
        <w:rPr>
          <w:rFonts w:eastAsia="Calibri" w:cstheme="minorHAnsi"/>
          <w:lang w:val="en-CA"/>
        </w:rPr>
        <w:t xml:space="preserve"> </w:t>
      </w:r>
      <w:r w:rsidR="00FB6260" w:rsidRPr="00FB6260">
        <w:rPr>
          <w:rFonts w:eastAsia="Calibri" w:cstheme="minorHAnsi"/>
          <w:lang w:val="en-CA"/>
        </w:rPr>
        <w:t>Apple, Microsoft, and Google are major competitors, all of which use modern SCM techniques and technologies.</w:t>
      </w:r>
    </w:p>
    <w:p w14:paraId="47A09D11" w14:textId="77777777" w:rsidR="00FB6260" w:rsidRPr="00686290" w:rsidRDefault="00FB6260" w:rsidP="00686290">
      <w:pPr>
        <w:spacing w:after="0" w:line="240" w:lineRule="auto"/>
        <w:jc w:val="both"/>
        <w:rPr>
          <w:rFonts w:eastAsia="Calibri" w:cstheme="minorHAnsi"/>
          <w:lang w:val="en-CA"/>
        </w:rPr>
      </w:pPr>
    </w:p>
    <w:p w14:paraId="257FE914" w14:textId="2F85475F" w:rsidR="6B82DE4D" w:rsidRPr="00126997" w:rsidRDefault="00126997" w:rsidP="00686290">
      <w:pPr>
        <w:spacing w:after="0" w:line="240" w:lineRule="auto"/>
        <w:jc w:val="both"/>
        <w:rPr>
          <w:rFonts w:ascii="Calibri" w:eastAsia="Calibri" w:hAnsi="Calibri" w:cs="Calibri"/>
          <w:lang w:val="en-CA"/>
        </w:rPr>
      </w:pPr>
      <w:r w:rsidRPr="00FB6260">
        <w:rPr>
          <w:rFonts w:eastAsia="Calibri" w:cstheme="minorHAnsi"/>
          <w:b/>
          <w:bCs/>
          <w:lang w:val="en-CA"/>
        </w:rPr>
        <w:t>Market Share:</w:t>
      </w:r>
      <w:r w:rsidRPr="00686290">
        <w:rPr>
          <w:rFonts w:eastAsia="Calibri" w:cstheme="minorHAnsi"/>
          <w:lang w:val="en-CA"/>
        </w:rPr>
        <w:t xml:space="preserve"> </w:t>
      </w:r>
      <w:r w:rsidR="00FB6260" w:rsidRPr="00FB6260">
        <w:rPr>
          <w:rFonts w:eastAsia="Calibri" w:cstheme="minorHAnsi"/>
          <w:lang w:val="en-CA"/>
        </w:rPr>
        <w:t>These companies dominate the market, with significant national and regional shares, due to their effective supply chain processes.</w:t>
      </w:r>
    </w:p>
    <w:p w14:paraId="20DFAC59" w14:textId="38CC01D7" w:rsidR="0AFC1290" w:rsidRDefault="0AFC1290" w:rsidP="0AFC1290">
      <w:pPr>
        <w:spacing w:after="0" w:line="240" w:lineRule="auto"/>
        <w:rPr>
          <w:rFonts w:ascii="Calibri" w:eastAsia="Calibri" w:hAnsi="Calibri" w:cs="Calibri"/>
          <w:lang w:val="en-CA"/>
        </w:rPr>
      </w:pPr>
    </w:p>
    <w:p w14:paraId="0A3F677B" w14:textId="68F34F0D" w:rsidR="1E331AEA" w:rsidRDefault="1E331AEA" w:rsidP="1E331AEA">
      <w:pPr>
        <w:pStyle w:val="Heading2"/>
        <w:spacing w:before="0"/>
      </w:pPr>
    </w:p>
    <w:p w14:paraId="031B37ED" w14:textId="6DDD60C6" w:rsidR="3FF1FF48" w:rsidRDefault="098A8DA3" w:rsidP="1E331AEA">
      <w:pPr>
        <w:pStyle w:val="Heading2"/>
        <w:spacing w:before="0"/>
        <w:rPr>
          <w:rFonts w:ascii="Calibri" w:eastAsia="Calibri" w:hAnsi="Calibri" w:cs="Calibri"/>
          <w:sz w:val="22"/>
          <w:szCs w:val="22"/>
          <w:lang w:val="en-CA"/>
        </w:rPr>
      </w:pPr>
      <w:r>
        <w:t>1.2 Project</w:t>
      </w:r>
      <w:r w:rsidR="00431EEC">
        <w:t xml:space="preserve"> </w:t>
      </w:r>
      <w:r w:rsidR="00D92DA2">
        <w:t>Gains</w:t>
      </w:r>
    </w:p>
    <w:tbl>
      <w:tblPr>
        <w:tblStyle w:val="TipTable"/>
        <w:tblW w:w="5080" w:type="pct"/>
        <w:tblLook w:val="04A0" w:firstRow="1" w:lastRow="0" w:firstColumn="1" w:lastColumn="0" w:noHBand="0" w:noVBand="1"/>
        <w:tblDescription w:val="Layout table"/>
      </w:tblPr>
      <w:tblGrid>
        <w:gridCol w:w="586"/>
        <w:gridCol w:w="8924"/>
      </w:tblGrid>
      <w:tr w:rsidR="00355CA6" w14:paraId="275C0521" w14:textId="77777777" w:rsidTr="6B82DE4D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B7B9D5E" w14:textId="77777777" w:rsidR="00355CA6" w:rsidRDefault="00355CA6" w:rsidP="00A06AD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03D8E38" wp14:editId="2485BBE8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A5BC5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/elw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66fuk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Rg/v3pcIAABhKAAADgAAAAAAAAAAAAAAAAAuAgAAZHJzL2Uyb0RvYy54bWxQSwEC&#10;LQAUAAYACAAAACEABeIMPdkAAAADAQAADwAAAAAAAAAAAAAAAADxCgAAZHJzL2Rvd25yZXYueG1s&#10;UEsFBgAAAAAEAAQA8wAAAPcLAAAAAA=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f5496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B663BB8" w14:textId="2AF6E379" w:rsidR="00355CA6" w:rsidRPr="007C37E4" w:rsidRDefault="163417D9" w:rsidP="5494D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i/>
                <w:iCs/>
                <w:color w:val="993366"/>
                <w:sz w:val="16"/>
                <w:szCs w:val="16"/>
                <w:lang w:val="en-CA"/>
              </w:rPr>
            </w:pPr>
            <w:r w:rsidRPr="5494D85C">
              <w:rPr>
                <w:rFonts w:ascii="Tahoma" w:hAnsi="Tahoma" w:cs="Tahoma"/>
                <w:i/>
                <w:iCs/>
                <w:color w:val="993366"/>
                <w:sz w:val="16"/>
                <w:szCs w:val="16"/>
                <w:lang w:val="en-CA"/>
              </w:rPr>
              <w:t xml:space="preserve">Describe any revenue gains, quality improvements, cost and time savings (as applicable). </w:t>
            </w:r>
            <w:r w:rsidRPr="5494D85C">
              <w:rPr>
                <w:rFonts w:ascii="Arial" w:eastAsia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What will </w:t>
            </w:r>
            <w:r w:rsidR="00CB27CB">
              <w:rPr>
                <w:rFonts w:ascii="Arial" w:eastAsia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you</w:t>
            </w:r>
            <w:r w:rsidRPr="5494D85C">
              <w:rPr>
                <w:rFonts w:ascii="Arial" w:eastAsia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do differently and why would our customers care.</w:t>
            </w:r>
            <w:r w:rsidR="4601E0E1" w:rsidRPr="5494D85C">
              <w:rPr>
                <w:rFonts w:ascii="Arial" w:eastAsia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What are the implications if we do nothing?</w:t>
            </w:r>
            <w:r w:rsidR="330D5FCB" w:rsidRPr="5494D85C">
              <w:rPr>
                <w:rFonts w:ascii="Arial" w:eastAsia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="45635606" w:rsidRPr="5494D85C">
              <w:rPr>
                <w:rFonts w:ascii="Tahoma" w:hAnsi="Tahoma" w:cs="Tahoma"/>
                <w:i/>
                <w:iCs/>
                <w:color w:val="993366"/>
                <w:sz w:val="16"/>
                <w:szCs w:val="16"/>
                <w:lang w:val="en-CA"/>
              </w:rPr>
              <w:t xml:space="preserve">This section is particularly key </w:t>
            </w:r>
            <w:r w:rsidR="15409F54" w:rsidRPr="5494D85C">
              <w:rPr>
                <w:rFonts w:ascii="Tahoma" w:hAnsi="Tahoma" w:cs="Tahoma"/>
                <w:i/>
                <w:iCs/>
                <w:color w:val="993366"/>
                <w:sz w:val="16"/>
                <w:szCs w:val="16"/>
                <w:lang w:val="en-CA"/>
              </w:rPr>
              <w:t xml:space="preserve">for prioritization against company goals and KPI’s. </w:t>
            </w:r>
          </w:p>
          <w:p w14:paraId="2F249AA7" w14:textId="57710392" w:rsidR="00355CA6" w:rsidRPr="007C37E4" w:rsidRDefault="00355CA6" w:rsidP="5494D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i/>
                <w:iCs/>
                <w:color w:val="993366"/>
                <w:sz w:val="16"/>
                <w:szCs w:val="16"/>
                <w:lang w:val="en-CA"/>
              </w:rPr>
            </w:pPr>
          </w:p>
          <w:p w14:paraId="5A165F8A" w14:textId="572BFF34" w:rsidR="00355CA6" w:rsidRPr="007C37E4" w:rsidRDefault="4DE401A9" w:rsidP="6B82DE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 w:val="20"/>
                <w:szCs w:val="20"/>
                <w:highlight w:val="yellow"/>
                <w:lang w:val="en-CA"/>
              </w:rPr>
            </w:pPr>
            <w:r w:rsidRPr="6B82DE4D">
              <w:rPr>
                <w:rFonts w:eastAsia="Arial"/>
                <w:sz w:val="20"/>
                <w:szCs w:val="20"/>
                <w:highlight w:val="yellow"/>
              </w:rPr>
              <w:t xml:space="preserve"> </w:t>
            </w:r>
          </w:p>
        </w:tc>
      </w:tr>
    </w:tbl>
    <w:p w14:paraId="40C39D70" w14:textId="7F194ED1" w:rsidR="00355CA6" w:rsidRDefault="00355CA6" w:rsidP="00355CA6"/>
    <w:p w14:paraId="52458C82" w14:textId="77777777" w:rsidR="00126997" w:rsidRDefault="00126997" w:rsidP="00126997">
      <w:r w:rsidRPr="00FB6260">
        <w:rPr>
          <w:b/>
          <w:bCs/>
        </w:rPr>
        <w:lastRenderedPageBreak/>
        <w:t>Revenue Gains</w:t>
      </w:r>
      <w:r>
        <w:t>: Accurate forecasting can lead to strategic investments and higher revenue growth.</w:t>
      </w:r>
    </w:p>
    <w:p w14:paraId="512C2DC5" w14:textId="77777777" w:rsidR="00126997" w:rsidRDefault="00126997" w:rsidP="00126997">
      <w:r w:rsidRPr="00FB6260">
        <w:rPr>
          <w:b/>
          <w:bCs/>
        </w:rPr>
        <w:t>Quality Improvements:</w:t>
      </w:r>
      <w:r>
        <w:t xml:space="preserve"> Better understanding of SCM practices can enhance operational efficiency.</w:t>
      </w:r>
    </w:p>
    <w:p w14:paraId="26E4B08A" w14:textId="77777777" w:rsidR="00126997" w:rsidRDefault="00126997" w:rsidP="00126997">
      <w:r w:rsidRPr="00FB6260">
        <w:rPr>
          <w:b/>
          <w:bCs/>
        </w:rPr>
        <w:t>Cost and Time Savings:</w:t>
      </w:r>
      <w:r>
        <w:t xml:space="preserve"> Optimized resource allocation can reduce costs and save time.</w:t>
      </w:r>
    </w:p>
    <w:p w14:paraId="77E14CF3" w14:textId="477FC548" w:rsidR="2637761C" w:rsidRDefault="00126997" w:rsidP="00FB6260">
      <w:r w:rsidRPr="00FB6260">
        <w:rPr>
          <w:b/>
          <w:bCs/>
        </w:rPr>
        <w:t>Implications if not addressed:</w:t>
      </w:r>
      <w:r>
        <w:t xml:space="preserve"> </w:t>
      </w:r>
      <w:r w:rsidR="00FB6260" w:rsidRPr="00FB6260">
        <w:t>Without accurate forecasting, businesses risk inefficient resource allocation and missed growth opportunities.</w:t>
      </w:r>
    </w:p>
    <w:p w14:paraId="2B91BBF4" w14:textId="77777777" w:rsidR="00D92DA2" w:rsidRDefault="00D92DA2" w:rsidP="00355CA6"/>
    <w:p w14:paraId="427B7605" w14:textId="421A2509" w:rsidR="75C1C7A5" w:rsidRDefault="75C1C7A5" w:rsidP="242B48B8">
      <w:pPr>
        <w:pStyle w:val="Heading2"/>
        <w:rPr>
          <w:rFonts w:ascii="Tahoma" w:hAnsi="Tahoma" w:cs="Tahoma"/>
          <w:i/>
          <w:iCs/>
          <w:color w:val="666699"/>
          <w:sz w:val="22"/>
          <w:szCs w:val="22"/>
        </w:rPr>
      </w:pPr>
      <w:r w:rsidRPr="242B48B8">
        <w:rPr>
          <w:rFonts w:ascii="Tahoma" w:hAnsi="Tahoma" w:cs="Tahoma"/>
          <w:i/>
          <w:iCs/>
          <w:color w:val="993366"/>
          <w:sz w:val="22"/>
          <w:szCs w:val="22"/>
          <w:highlight w:val="yellow"/>
        </w:rPr>
        <w:t xml:space="preserve">Note: Completion of the following sections is possible only after a careful assessment and triage of the Ask. </w:t>
      </w:r>
      <w:r w:rsidRPr="242B48B8">
        <w:rPr>
          <w:rFonts w:ascii="Tahoma" w:hAnsi="Tahoma" w:cs="Tahoma"/>
          <w:i/>
          <w:iCs/>
          <w:color w:val="666699"/>
          <w:sz w:val="22"/>
          <w:szCs w:val="22"/>
          <w:highlight w:val="yellow"/>
        </w:rPr>
        <w:t xml:space="preserve">This is required to determine scope, </w:t>
      </w:r>
      <w:proofErr w:type="gramStart"/>
      <w:r w:rsidRPr="242B48B8">
        <w:rPr>
          <w:rFonts w:ascii="Tahoma" w:hAnsi="Tahoma" w:cs="Tahoma"/>
          <w:i/>
          <w:iCs/>
          <w:color w:val="666699"/>
          <w:sz w:val="22"/>
          <w:szCs w:val="22"/>
          <w:highlight w:val="yellow"/>
        </w:rPr>
        <w:t>resource</w:t>
      </w:r>
      <w:proofErr w:type="gramEnd"/>
      <w:r w:rsidRPr="242B48B8">
        <w:rPr>
          <w:rFonts w:ascii="Tahoma" w:hAnsi="Tahoma" w:cs="Tahoma"/>
          <w:i/>
          <w:iCs/>
          <w:color w:val="666699"/>
          <w:sz w:val="22"/>
          <w:szCs w:val="22"/>
          <w:highlight w:val="yellow"/>
        </w:rPr>
        <w:t>, time, priority and data availability.</w:t>
      </w:r>
    </w:p>
    <w:p w14:paraId="47EBC9BE" w14:textId="478FD974" w:rsidR="242B48B8" w:rsidRDefault="242B48B8" w:rsidP="242B48B8"/>
    <w:p w14:paraId="4CEB110A" w14:textId="0A49EF01" w:rsidR="00EE45F6" w:rsidRDefault="001E16EE" w:rsidP="00EE45F6">
      <w:pPr>
        <w:pStyle w:val="Heading2"/>
      </w:pPr>
      <w:r>
        <w:t xml:space="preserve">2.0 </w:t>
      </w:r>
      <w:r w:rsidR="00597A48">
        <w:t>Analytics Objective</w:t>
      </w:r>
    </w:p>
    <w:tbl>
      <w:tblPr>
        <w:tblStyle w:val="TipTable"/>
        <w:tblW w:w="5080" w:type="pct"/>
        <w:tblLook w:val="04A0" w:firstRow="1" w:lastRow="0" w:firstColumn="1" w:lastColumn="0" w:noHBand="0" w:noVBand="1"/>
        <w:tblDescription w:val="Layout table"/>
      </w:tblPr>
      <w:tblGrid>
        <w:gridCol w:w="586"/>
        <w:gridCol w:w="8924"/>
      </w:tblGrid>
      <w:tr w:rsidR="00597A48" w14:paraId="0E89D814" w14:textId="77777777" w:rsidTr="242B48B8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0A69BE6" w14:textId="77777777" w:rsidR="00597A48" w:rsidRDefault="00597A48" w:rsidP="00A06AD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9332485" wp14:editId="1A0CF76F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25F39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aalg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7g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DVdSaalggAAGEoAAAOAAAAAAAAAAAAAAAAAC4CAABkcnMvZTJvRG9jLnhtbFBLAQIt&#10;ABQABgAIAAAAIQAF4gw92QAAAAMBAAAPAAAAAAAAAAAAAAAAAPAKAABkcnMvZG93bnJldi54bWxQ&#10;SwUGAAAAAAQABADzAAAA9gsAAAAA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f5496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15C20F" w14:textId="3B6D813A" w:rsidR="00597A48" w:rsidRPr="00B05A08" w:rsidRDefault="67A27E2F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5494D85C">
              <w:rPr>
                <w:rFonts w:eastAsia="Times New Roman"/>
                <w:color w:val="993366"/>
                <w:lang w:val="en-CA" w:eastAsia="en-US"/>
              </w:rPr>
              <w:t xml:space="preserve">List the key questions, assumptions and define the hypotheses. </w:t>
            </w:r>
            <w:r w:rsidRPr="5494D85C">
              <w:rPr>
                <w:rFonts w:ascii="Arial" w:eastAsia="Arial" w:hAnsi="Arial" w:cs="Arial"/>
              </w:rPr>
              <w:t>Often the deliverable may not just be an</w:t>
            </w:r>
            <w:r w:rsidR="3CB48DD1" w:rsidRPr="5494D85C">
              <w:rPr>
                <w:rFonts w:ascii="Arial" w:eastAsia="Arial" w:hAnsi="Arial" w:cs="Arial"/>
              </w:rPr>
              <w:t xml:space="preserve"> </w:t>
            </w:r>
            <w:r w:rsidRPr="5494D85C">
              <w:rPr>
                <w:rFonts w:ascii="Arial" w:eastAsia="Arial" w:hAnsi="Arial" w:cs="Arial"/>
              </w:rPr>
              <w:t>analysis</w:t>
            </w:r>
            <w:r w:rsidR="2613057D" w:rsidRPr="5494D85C">
              <w:rPr>
                <w:rFonts w:ascii="Arial" w:eastAsia="Arial" w:hAnsi="Arial" w:cs="Arial"/>
              </w:rPr>
              <w:t xml:space="preserve"> output</w:t>
            </w:r>
            <w:r w:rsidRPr="5494D85C">
              <w:rPr>
                <w:rFonts w:ascii="Arial" w:eastAsia="Arial" w:hAnsi="Arial" w:cs="Arial"/>
              </w:rPr>
              <w:t>, however a</w:t>
            </w:r>
            <w:r w:rsidR="2001748B" w:rsidRPr="5494D85C">
              <w:rPr>
                <w:rFonts w:ascii="Arial" w:eastAsia="Arial" w:hAnsi="Arial" w:cs="Arial"/>
              </w:rPr>
              <w:t xml:space="preserve"> recommended </w:t>
            </w:r>
            <w:r w:rsidRPr="5494D85C">
              <w:rPr>
                <w:rFonts w:ascii="Arial" w:eastAsia="Arial" w:hAnsi="Arial" w:cs="Arial"/>
              </w:rPr>
              <w:t>operating model or blueprint for a pilot etc.</w:t>
            </w:r>
          </w:p>
          <w:p w14:paraId="39FA062C" w14:textId="77777777" w:rsidR="00AC2498" w:rsidRPr="00B05A08" w:rsidRDefault="00AC2498" w:rsidP="00A06AD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Cs w:val="16"/>
              </w:rPr>
            </w:pPr>
          </w:p>
          <w:p w14:paraId="1D55EC5C" w14:textId="60417953" w:rsidR="00AC2498" w:rsidRDefault="61806A5F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5494D85C">
              <w:rPr>
                <w:rFonts w:ascii="Arial" w:eastAsia="Arial" w:hAnsi="Arial" w:cs="Arial"/>
              </w:rPr>
              <w:t xml:space="preserve">Note: Asking the right questions and truly understanding the problem will lead to the right data, right </w:t>
            </w:r>
            <w:r w:rsidR="00F33C16" w:rsidRPr="5494D85C">
              <w:rPr>
                <w:rFonts w:ascii="Arial" w:eastAsia="Arial" w:hAnsi="Arial" w:cs="Arial"/>
              </w:rPr>
              <w:t>mathematics,</w:t>
            </w:r>
            <w:r w:rsidRPr="5494D85C">
              <w:rPr>
                <w:rFonts w:ascii="Arial" w:eastAsia="Arial" w:hAnsi="Arial" w:cs="Arial"/>
              </w:rPr>
              <w:t xml:space="preserve"> and right techniques to be employed.  </w:t>
            </w:r>
          </w:p>
          <w:p w14:paraId="6B143082" w14:textId="44497EF3" w:rsidR="00AC2498" w:rsidRDefault="00AC2498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671793B1" w14:textId="3A826A7C" w:rsidR="00AC2498" w:rsidRDefault="00AC2498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ED6D29B" w14:textId="77777777" w:rsidR="00126997" w:rsidRPr="00DC0C84" w:rsidRDefault="00126997" w:rsidP="00126997">
      <w:pPr>
        <w:pStyle w:val="Heading2"/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pPr>
      <w:r w:rsidRPr="00DC0C84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Key Questions:</w:t>
      </w:r>
    </w:p>
    <w:p w14:paraId="0889958A" w14:textId="77777777" w:rsidR="00126997" w:rsidRPr="00126997" w:rsidRDefault="00126997" w:rsidP="00126997"/>
    <w:p w14:paraId="525A4772" w14:textId="77777777" w:rsidR="00126997" w:rsidRPr="00126997" w:rsidRDefault="00126997" w:rsidP="00126997">
      <w:pPr>
        <w:pStyle w:val="Heading2"/>
        <w:numPr>
          <w:ilvl w:val="0"/>
          <w:numId w:val="29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26997">
        <w:rPr>
          <w:rFonts w:asciiTheme="minorHAnsi" w:eastAsiaTheme="minorEastAsia" w:hAnsiTheme="minorHAnsi" w:cstheme="minorBidi"/>
          <w:color w:val="auto"/>
          <w:sz w:val="22"/>
          <w:szCs w:val="22"/>
        </w:rPr>
        <w:t>What SCM practices are most influential in driving revenue growth?</w:t>
      </w:r>
    </w:p>
    <w:p w14:paraId="6C73B0A9" w14:textId="72A950F3" w:rsidR="00126997" w:rsidRPr="00126997" w:rsidRDefault="00126997" w:rsidP="00126997">
      <w:pPr>
        <w:pStyle w:val="Heading2"/>
        <w:numPr>
          <w:ilvl w:val="0"/>
          <w:numId w:val="29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26997">
        <w:rPr>
          <w:rFonts w:asciiTheme="minorHAnsi" w:eastAsiaTheme="minorEastAsia" w:hAnsiTheme="minorHAnsi" w:cstheme="minorBidi"/>
          <w:color w:val="auto"/>
          <w:sz w:val="22"/>
          <w:szCs w:val="22"/>
        </w:rPr>
        <w:t>How do different technologies utilize in supply chains impact revenue growth?</w:t>
      </w:r>
    </w:p>
    <w:p w14:paraId="0FAAB058" w14:textId="7752C326" w:rsidR="00597A48" w:rsidRPr="00126997" w:rsidRDefault="00126997" w:rsidP="00126997">
      <w:pPr>
        <w:pStyle w:val="Heading2"/>
        <w:numPr>
          <w:ilvl w:val="0"/>
          <w:numId w:val="29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26997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Can </w:t>
      </w:r>
      <w:r w:rsidR="00686290">
        <w:rPr>
          <w:rFonts w:asciiTheme="minorHAnsi" w:eastAsiaTheme="minorEastAsia" w:hAnsiTheme="minorHAnsi" w:cstheme="minorBidi"/>
          <w:color w:val="auto"/>
          <w:sz w:val="22"/>
          <w:szCs w:val="22"/>
        </w:rPr>
        <w:t>supply chain agility</w:t>
      </w:r>
      <w:r w:rsidRPr="00126997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and order fulfillment rates be significant predictors of revenue growth?</w:t>
      </w:r>
    </w:p>
    <w:p w14:paraId="2195C6AE" w14:textId="0C6EA28C" w:rsidR="5494D85C" w:rsidRDefault="5494D85C" w:rsidP="5494D85C">
      <w:pPr>
        <w:pStyle w:val="Heading2"/>
      </w:pPr>
    </w:p>
    <w:p w14:paraId="76956C3C" w14:textId="5919E428" w:rsidR="4E59E2E2" w:rsidRDefault="4E59E2E2" w:rsidP="5494D85C">
      <w:pPr>
        <w:pStyle w:val="Heading2"/>
      </w:pPr>
      <w:r>
        <w:t>2.1 Other related questions and Assumptions:</w:t>
      </w:r>
    </w:p>
    <w:tbl>
      <w:tblPr>
        <w:tblStyle w:val="TipTable"/>
        <w:tblW w:w="0" w:type="auto"/>
        <w:tblLook w:val="04A0" w:firstRow="1" w:lastRow="0" w:firstColumn="1" w:lastColumn="0" w:noHBand="0" w:noVBand="1"/>
        <w:tblDescription w:val="Layout table"/>
      </w:tblPr>
      <w:tblGrid>
        <w:gridCol w:w="580"/>
        <w:gridCol w:w="8780"/>
      </w:tblGrid>
      <w:tr w:rsidR="5494D85C" w14:paraId="3C482C0F" w14:textId="77777777" w:rsidTr="00126997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1B6E21E" w14:textId="77777777" w:rsidR="5494D85C" w:rsidRDefault="5494D85C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657767" wp14:editId="67A2AA52">
                      <wp:extent cx="141605" cy="141605"/>
                      <wp:effectExtent l="0" t="0" r="0" b="0"/>
                      <wp:docPr id="99534512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0" name="Rectangle 5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6D389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">
                      <v:rect id="Rectangle 5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" fillcolor="#2f5496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0" w:type="dxa"/>
          </w:tcPr>
          <w:p w14:paraId="31049BC1" w14:textId="29761FE7" w:rsidR="5494D85C" w:rsidRDefault="5494D85C" w:rsidP="1E331AEA">
            <w:pPr>
              <w:pStyle w:val="BodyText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iCs/>
                <w:color w:val="666699"/>
                <w:sz w:val="20"/>
                <w:szCs w:val="20"/>
                <w:lang w:val="en-US"/>
              </w:rPr>
            </w:pPr>
            <w:r w:rsidRPr="1E331AEA">
              <w:rPr>
                <w:b w:val="0"/>
                <w:i/>
                <w:iCs/>
                <w:color w:val="993366"/>
                <w:sz w:val="16"/>
                <w:szCs w:val="16"/>
              </w:rPr>
              <w:t xml:space="preserve">List any </w:t>
            </w:r>
            <w:r w:rsidR="3571A85A" w:rsidRPr="1E331AEA">
              <w:rPr>
                <w:b w:val="0"/>
                <w:i/>
                <w:iCs/>
                <w:color w:val="993366"/>
                <w:sz w:val="16"/>
                <w:szCs w:val="16"/>
              </w:rPr>
              <w:t>assumptions that may affect the analysis</w:t>
            </w:r>
          </w:p>
          <w:p w14:paraId="2ADF768A" w14:textId="47CCA154" w:rsidR="388C5C4D" w:rsidRDefault="388C5C4D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5322C13" w14:textId="77777777" w:rsidR="00126997" w:rsidRDefault="00126997" w:rsidP="00126997">
      <w:r w:rsidRPr="00FB6260">
        <w:rPr>
          <w:b/>
          <w:bCs/>
        </w:rPr>
        <w:t>Assumption</w:t>
      </w:r>
      <w:r>
        <w:t>: Accurate data on SCM practices and performance metrics are available and reliable.</w:t>
      </w:r>
    </w:p>
    <w:p w14:paraId="35F20C11" w14:textId="0FF035F3" w:rsidR="5494D85C" w:rsidRDefault="00126997" w:rsidP="00126997">
      <w:r w:rsidRPr="00FB6260">
        <w:rPr>
          <w:b/>
          <w:bCs/>
        </w:rPr>
        <w:t>Related Questions:</w:t>
      </w:r>
      <w:r>
        <w:t xml:space="preserve"> How does supplier </w:t>
      </w:r>
      <w:r w:rsidR="00F01DA1">
        <w:t>count,</w:t>
      </w:r>
      <w:r>
        <w:t xml:space="preserve"> and lead time affect revenue growth?</w:t>
      </w:r>
    </w:p>
    <w:p w14:paraId="5CB3AEEF" w14:textId="1037DE24" w:rsidR="1E331AEA" w:rsidRDefault="1E331AEA" w:rsidP="1E331AEA"/>
    <w:p w14:paraId="6A8C8BFA" w14:textId="77777777" w:rsidR="00FB6260" w:rsidRDefault="00FB6260" w:rsidP="1E331AEA"/>
    <w:p w14:paraId="1508CF46" w14:textId="77777777" w:rsidR="00FB6260" w:rsidRDefault="00FB6260" w:rsidP="1E331AEA"/>
    <w:p w14:paraId="7F75A8CB" w14:textId="158748D7" w:rsidR="006859F3" w:rsidRDefault="006859F3" w:rsidP="006859F3">
      <w:pPr>
        <w:pStyle w:val="Heading2"/>
      </w:pPr>
      <w:r>
        <w:lastRenderedPageBreak/>
        <w:t>2.</w:t>
      </w:r>
      <w:r w:rsidR="1D36F93D">
        <w:t>2</w:t>
      </w:r>
      <w:r>
        <w:t xml:space="preserve"> </w:t>
      </w:r>
      <w:r w:rsidR="008840A8">
        <w:t>Success measures</w:t>
      </w:r>
      <w:r w:rsidR="008B15D2">
        <w:t>/metrics</w:t>
      </w:r>
    </w:p>
    <w:tbl>
      <w:tblPr>
        <w:tblStyle w:val="TipTable"/>
        <w:tblW w:w="5080" w:type="pct"/>
        <w:tblLook w:val="04A0" w:firstRow="1" w:lastRow="0" w:firstColumn="1" w:lastColumn="0" w:noHBand="0" w:noVBand="1"/>
        <w:tblDescription w:val="Layout table"/>
      </w:tblPr>
      <w:tblGrid>
        <w:gridCol w:w="586"/>
        <w:gridCol w:w="8924"/>
      </w:tblGrid>
      <w:tr w:rsidR="006859F3" w14:paraId="70C85A50" w14:textId="77777777" w:rsidTr="4D795A20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FD97080" w14:textId="77777777" w:rsidR="006859F3" w:rsidRDefault="006859F3" w:rsidP="00A06AD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13D92A4" wp14:editId="422F86DA">
                      <wp:extent cx="141605" cy="141605"/>
                      <wp:effectExtent l="0" t="0" r="0" b="0"/>
                      <wp:docPr id="4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7" name="Rectangle 4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EA7D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f5kA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CXqGf5kAgAAGEoAAAOAAAAAAAAAAAAAAAAAC4CAABkcnMvZTJvRG9jLnhtbFBLAQItABQABgAI&#10;AAAAIQAF4gw92QAAAAMBAAAPAAAAAAAAAAAAAAAAAOoKAABkcnMvZG93bnJldi54bWxQSwUGAAAA&#10;AAQABADzAAAA8AsAAAAA&#10;">
                      <v:rect id="Rectangle 4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" fillcolor="#2f5496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s9MwgAAANsAAAAPAAAAZHJzL2Rvd25yZXYueG1sRE9Na8JA&#10;EL0X+h+WKXirmxYx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CXHs9M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D5A768F" w14:textId="3BD1DC86" w:rsidR="006859F3" w:rsidRDefault="50F08BFF" w:rsidP="5494D85C">
            <w:pPr>
              <w:pStyle w:val="BodyText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iCs/>
                <w:color w:val="666699"/>
                <w:sz w:val="20"/>
                <w:szCs w:val="20"/>
                <w:lang w:val="en-US"/>
              </w:rPr>
            </w:pPr>
            <w:r w:rsidRPr="5494D85C">
              <w:rPr>
                <w:b w:val="0"/>
                <w:i/>
                <w:iCs/>
                <w:color w:val="993366"/>
                <w:sz w:val="16"/>
                <w:szCs w:val="16"/>
              </w:rPr>
              <w:t xml:space="preserve">What does success look like? </w:t>
            </w:r>
            <w:r w:rsidR="6FC86368" w:rsidRPr="5494D85C">
              <w:rPr>
                <w:b w:val="0"/>
                <w:i/>
                <w:iCs/>
                <w:color w:val="993366"/>
                <w:sz w:val="16"/>
                <w:szCs w:val="16"/>
              </w:rPr>
              <w:t>Define the key performance indicators (success definition/indicators</w:t>
            </w:r>
            <w:r w:rsidR="27782501" w:rsidRPr="5494D85C">
              <w:rPr>
                <w:b w:val="0"/>
                <w:i/>
                <w:iCs/>
                <w:color w:val="993366"/>
                <w:sz w:val="16"/>
                <w:szCs w:val="16"/>
              </w:rPr>
              <w:t xml:space="preserve">, drivers </w:t>
            </w:r>
            <w:r w:rsidR="6FC86368" w:rsidRPr="5494D85C">
              <w:rPr>
                <w:b w:val="0"/>
                <w:i/>
                <w:iCs/>
                <w:color w:val="993366"/>
                <w:sz w:val="16"/>
                <w:szCs w:val="16"/>
              </w:rPr>
              <w:t>and key metrics) against which the objectives will be analyzed.</w:t>
            </w:r>
            <w:r w:rsidR="6FC86368" w:rsidRPr="5494D85C">
              <w:rPr>
                <w:rFonts w:ascii="Times New Roman" w:hAnsi="Times New Roman" w:cs="Times New Roman"/>
                <w:b w:val="0"/>
                <w:i/>
                <w:iCs/>
                <w:color w:val="666699"/>
                <w:sz w:val="20"/>
                <w:szCs w:val="20"/>
                <w:lang w:val="en-US"/>
              </w:rPr>
              <w:t xml:space="preserve"> </w:t>
            </w:r>
            <w:r w:rsidR="6FC86368" w:rsidRPr="5494D85C">
              <w:rPr>
                <w:rFonts w:ascii="Arial" w:eastAsia="Arial" w:hAnsi="Arial" w:cs="Arial"/>
                <w:b w:val="0"/>
                <w:i/>
                <w:iCs/>
                <w:color w:val="595959" w:themeColor="text1" w:themeTint="A6"/>
                <w:sz w:val="16"/>
                <w:szCs w:val="16"/>
                <w:lang w:val="en-US" w:eastAsia="ja-JP"/>
              </w:rPr>
              <w:t>These should be drawn from the interlock meeting with key stakeholders and will inform the approach and methodology for the analysis.</w:t>
            </w:r>
            <w:r w:rsidR="6FC86368" w:rsidRPr="5494D85C">
              <w:rPr>
                <w:rFonts w:ascii="Times New Roman" w:hAnsi="Times New Roman" w:cs="Times New Roman"/>
                <w:b w:val="0"/>
                <w:i/>
                <w:iCs/>
                <w:color w:val="666699"/>
                <w:sz w:val="20"/>
                <w:szCs w:val="20"/>
                <w:lang w:val="en-US"/>
              </w:rPr>
              <w:t xml:space="preserve"> </w:t>
            </w:r>
          </w:p>
          <w:p w14:paraId="63DB57E8" w14:textId="01AA3B4A" w:rsidR="006859F3" w:rsidRDefault="006859F3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5494D85C" w14:paraId="16D034F6" w14:textId="77777777" w:rsidTr="1E331AE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14:paraId="5F69CA3F" w14:textId="49541366" w:rsidR="5494D85C" w:rsidRDefault="5494D85C"/>
        </w:tc>
        <w:tc>
          <w:tcPr>
            <w:tcW w:w="8924" w:type="dxa"/>
            <w:shd w:val="clear" w:color="auto" w:fill="FFFFFF" w:themeFill="background1"/>
          </w:tcPr>
          <w:p w14:paraId="44017A40" w14:textId="77777777" w:rsidR="00126997" w:rsidRPr="00FB6260" w:rsidRDefault="00126997" w:rsidP="00FB6260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 w:rsidRPr="00FB6260">
              <w:rPr>
                <w:b/>
                <w:bCs/>
                <w:lang w:val="en-CA"/>
              </w:rPr>
              <w:t>Key Performance Indicators:</w:t>
            </w:r>
          </w:p>
          <w:p w14:paraId="07BBBCA6" w14:textId="21071EFB" w:rsidR="00126997" w:rsidRPr="00126997" w:rsidRDefault="00126997" w:rsidP="00FB6260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26997">
              <w:rPr>
                <w:lang w:val="en-CA"/>
              </w:rPr>
              <w:t xml:space="preserve">Accuracy of the predictive model </w:t>
            </w:r>
          </w:p>
          <w:p w14:paraId="4840E626" w14:textId="77777777" w:rsidR="00126997" w:rsidRPr="00126997" w:rsidRDefault="00126997" w:rsidP="00FB6260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26997">
              <w:rPr>
                <w:lang w:val="en-CA"/>
              </w:rPr>
              <w:t>Identification of key drivers of revenue growth</w:t>
            </w:r>
          </w:p>
          <w:p w14:paraId="7FE9BB0E" w14:textId="7CCA2255" w:rsidR="5494D85C" w:rsidRPr="00126997" w:rsidRDefault="00126997" w:rsidP="00FB6260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26997">
              <w:rPr>
                <w:lang w:val="en-CA"/>
              </w:rPr>
              <w:t>Improvement in strategic planning and resource allocation efficiency</w:t>
            </w:r>
          </w:p>
        </w:tc>
      </w:tr>
      <w:tr w:rsidR="4D795A20" w14:paraId="27374F00" w14:textId="77777777" w:rsidTr="1E331AE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14:paraId="4C22F8CF" w14:textId="7730B538" w:rsidR="4D795A20" w:rsidRDefault="4D795A20" w:rsidP="4D795A20"/>
        </w:tc>
        <w:tc>
          <w:tcPr>
            <w:tcW w:w="8924" w:type="dxa"/>
            <w:shd w:val="clear" w:color="auto" w:fill="FFFFFF" w:themeFill="background1"/>
          </w:tcPr>
          <w:p w14:paraId="6C9470E2" w14:textId="1EDF6732" w:rsidR="4D795A20" w:rsidRDefault="4D795A20" w:rsidP="4D795A2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14:paraId="087022B8" w14:textId="3124DF36" w:rsidR="00ED388F" w:rsidRDefault="3FBC3CFD">
      <w:pPr>
        <w:pStyle w:val="Heading2"/>
      </w:pPr>
      <w:r>
        <w:t>2</w:t>
      </w:r>
      <w:r w:rsidR="007F44AF">
        <w:t>.</w:t>
      </w:r>
      <w:r w:rsidR="2D2317B8">
        <w:t>3</w:t>
      </w:r>
      <w:r w:rsidR="007F44AF">
        <w:t xml:space="preserve"> </w:t>
      </w:r>
      <w:r w:rsidR="005B7C36">
        <w:t>Methodology and Approach</w:t>
      </w:r>
    </w:p>
    <w:tbl>
      <w:tblPr>
        <w:tblStyle w:val="TipTable"/>
        <w:tblW w:w="5080" w:type="pct"/>
        <w:tblLook w:val="04A0" w:firstRow="1" w:lastRow="0" w:firstColumn="1" w:lastColumn="0" w:noHBand="0" w:noVBand="1"/>
        <w:tblDescription w:val="Layout table"/>
      </w:tblPr>
      <w:tblGrid>
        <w:gridCol w:w="586"/>
        <w:gridCol w:w="8924"/>
      </w:tblGrid>
      <w:tr w:rsidR="007D0076" w14:paraId="137651CE" w14:textId="77777777" w:rsidTr="4D795A2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719C5A8" w14:textId="77777777" w:rsidR="007D0076" w:rsidRDefault="007D0076" w:rsidP="00714955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D2CFA5E" wp14:editId="018DBA46">
                      <wp:extent cx="141605" cy="141605"/>
                      <wp:effectExtent l="0" t="0" r="0" b="0"/>
                      <wp:docPr id="1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2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E5357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JJOYMpcIAABhKAAADgAAAAAAAAAAAAAAAAAuAgAAZHJzL2Uyb0RvYy54bWxQSwEC&#10;LQAUAAYACAAAACEABeIMPdkAAAADAQAADwAAAAAAAAAAAAAAAADxCgAAZHJzL2Rvd25yZXYueG1s&#10;UEsFBgAAAAAEAAQA8wAAAPcLAAAAAA==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" fillcolor="#2f5496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98E6077" w14:textId="77777777" w:rsidR="00A14B6B" w:rsidRPr="00624174" w:rsidRDefault="4EF45FF2" w:rsidP="5494D85C">
            <w:pPr>
              <w:pStyle w:val="BodyText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iCs/>
                <w:color w:val="666699"/>
                <w:sz w:val="20"/>
                <w:szCs w:val="20"/>
                <w:lang w:val="en-US"/>
              </w:rPr>
            </w:pPr>
            <w:r w:rsidRPr="5494D85C">
              <w:rPr>
                <w:b w:val="0"/>
                <w:i/>
                <w:iCs/>
                <w:color w:val="993366"/>
                <w:sz w:val="16"/>
                <w:szCs w:val="16"/>
              </w:rPr>
              <w:t xml:space="preserve">Now that you have a good understanding of the Ask and deliverable, detail the recommended approach/methodology.  </w:t>
            </w:r>
          </w:p>
          <w:p w14:paraId="62C0A492" w14:textId="02020A98" w:rsidR="007D0076" w:rsidRDefault="007D0076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3078200" w14:textId="77777777" w:rsidR="00A14B6B" w:rsidRDefault="00A14B6B" w:rsidP="00937AA5">
      <w:pPr>
        <w:spacing w:after="0" w:line="240" w:lineRule="auto"/>
        <w:rPr>
          <w:b/>
          <w:bCs/>
        </w:rPr>
      </w:pPr>
    </w:p>
    <w:p w14:paraId="0C8D5D45" w14:textId="293C3D41" w:rsidR="00F01DA1" w:rsidRDefault="00F01DA1" w:rsidP="00F0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1DA1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F01D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1D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 of Analysis:</w:t>
      </w:r>
      <w:r w:rsidRPr="00F01D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Linear regression, Decision trees, and Random Forest models</w:t>
      </w:r>
      <w:r w:rsidR="00FB6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7C1A2F2" w14:textId="77777777" w:rsidR="00FB6260" w:rsidRPr="00F01DA1" w:rsidRDefault="00FB6260" w:rsidP="00F0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3FD917" w14:textId="75E3F714" w:rsidR="00F01DA1" w:rsidRPr="00F01DA1" w:rsidRDefault="00F01DA1" w:rsidP="00F0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1DA1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F01D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1D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Methodology:</w:t>
      </w:r>
    </w:p>
    <w:p w14:paraId="7A780398" w14:textId="77777777" w:rsidR="00F01DA1" w:rsidRPr="00F01DA1" w:rsidRDefault="00F01DA1" w:rsidP="00FB62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1D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Collection: Gather comprehensive data on SCM practices and performance metrics.</w:t>
      </w:r>
    </w:p>
    <w:p w14:paraId="692EDFEB" w14:textId="77777777" w:rsidR="00F01DA1" w:rsidRPr="00F01DA1" w:rsidRDefault="00F01DA1" w:rsidP="00FB62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1D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Preprocessing: Clean and encode data, handle missing values.</w:t>
      </w:r>
    </w:p>
    <w:p w14:paraId="46512465" w14:textId="77777777" w:rsidR="00F01DA1" w:rsidRPr="00F01DA1" w:rsidRDefault="00F01DA1" w:rsidP="00FB62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1D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Exploratory Data Analysis (EDA): Identify trends and correlations.</w:t>
      </w:r>
    </w:p>
    <w:p w14:paraId="31EE115B" w14:textId="77777777" w:rsidR="00F01DA1" w:rsidRPr="00F01DA1" w:rsidRDefault="00F01DA1" w:rsidP="00FB62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1D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Feature Selection: Use statistical methods to select key features.</w:t>
      </w:r>
    </w:p>
    <w:p w14:paraId="151CA1A9" w14:textId="77777777" w:rsidR="00F01DA1" w:rsidRPr="00F01DA1" w:rsidRDefault="00F01DA1" w:rsidP="00FB62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1D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 Development: Train and validate predictive models.</w:t>
      </w:r>
    </w:p>
    <w:p w14:paraId="06727C75" w14:textId="77777777" w:rsidR="00F01DA1" w:rsidRPr="00F01DA1" w:rsidRDefault="00F01DA1" w:rsidP="00FB62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1D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Evaluation: Assess model performance using metrics like R-squared, MAE, and RMSE.</w:t>
      </w:r>
    </w:p>
    <w:p w14:paraId="711D407C" w14:textId="77777777" w:rsidR="00F01DA1" w:rsidRDefault="00F01DA1" w:rsidP="00FB62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1D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Deployment: Implement the model for strategic decision-making.</w:t>
      </w:r>
    </w:p>
    <w:p w14:paraId="2FEDD2FC" w14:textId="15380F47" w:rsidR="00F01DA1" w:rsidRPr="00F01DA1" w:rsidRDefault="00F01DA1" w:rsidP="00F01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01D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: </w:t>
      </w:r>
      <w:r w:rsidR="003863D9" w:rsidRPr="00B37D8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TBD</w:t>
      </w:r>
    </w:p>
    <w:p w14:paraId="455B48DC" w14:textId="28354D57" w:rsidR="242B48B8" w:rsidRDefault="242B48B8" w:rsidP="242B48B8">
      <w:pPr>
        <w:rPr>
          <w:rFonts w:ascii="Times New Roman" w:eastAsia="Times New Roman" w:hAnsi="Times New Roman" w:cs="Times New Roman"/>
          <w:i/>
          <w:iCs/>
          <w:color w:val="666699"/>
          <w:sz w:val="20"/>
          <w:szCs w:val="20"/>
          <w:lang w:eastAsia="en-US"/>
        </w:rPr>
      </w:pPr>
    </w:p>
    <w:p w14:paraId="7452D4BF" w14:textId="3F7E759D" w:rsidR="00B90D57" w:rsidRDefault="26027D1C" w:rsidP="00B90D57">
      <w:pPr>
        <w:pStyle w:val="Heading2"/>
      </w:pPr>
      <w:r>
        <w:t>3</w:t>
      </w:r>
      <w:r w:rsidR="00B90D57">
        <w:t xml:space="preserve">.0 </w:t>
      </w:r>
      <w:r w:rsidR="00277A93">
        <w:t>Population</w:t>
      </w:r>
      <w:r w:rsidR="004D2A19">
        <w:t>, Variable Selection, considerations</w:t>
      </w:r>
    </w:p>
    <w:tbl>
      <w:tblPr>
        <w:tblStyle w:val="TipTable"/>
        <w:tblW w:w="5080" w:type="pct"/>
        <w:tblLook w:val="04A0" w:firstRow="1" w:lastRow="0" w:firstColumn="1" w:lastColumn="0" w:noHBand="0" w:noVBand="1"/>
        <w:tblDescription w:val="Layout table"/>
      </w:tblPr>
      <w:tblGrid>
        <w:gridCol w:w="586"/>
        <w:gridCol w:w="8924"/>
      </w:tblGrid>
      <w:tr w:rsidR="00B90D57" w14:paraId="7A2E719F" w14:textId="77777777" w:rsidTr="242B48B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8B88A7D" w14:textId="77777777" w:rsidR="00B90D57" w:rsidRDefault="00B90D57" w:rsidP="00A06AD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2C9C95C" wp14:editId="723EBE23">
                      <wp:extent cx="141605" cy="141605"/>
                      <wp:effectExtent l="0" t="0" r="0" b="0"/>
                      <wp:docPr id="3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8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143A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AfInVjlggAAGEoAAAOAAAAAAAAAAAAAAAAAC4CAABkcnMvZTJvRG9jLnhtbFBLAQIt&#10;ABQABgAIAAAAIQAF4gw92QAAAAMBAAAPAAAAAAAAAAAAAAAAAPAKAABkcnMvZG93bnJldi54bWxQ&#10;SwUGAAAAAAQABADzAAAA9gs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" fillcolor="#2f5496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97CBB0F" w14:textId="03815565" w:rsidR="00B90D57" w:rsidRDefault="557E5D4B" w:rsidP="00A06AD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94D85C">
              <w:rPr>
                <w:rFonts w:ascii="Tahoma" w:eastAsia="Times New Roman" w:hAnsi="Tahoma" w:cs="Tahoma"/>
                <w:color w:val="993366"/>
                <w:highlight w:val="yellow"/>
                <w:lang w:val="en-CA" w:eastAsia="en-US"/>
              </w:rPr>
              <w:t>Capture learning about the data available today location, structure, and reliability; this would include data in operational systems including</w:t>
            </w:r>
            <w:r w:rsidR="07EB639B" w:rsidRPr="5494D85C">
              <w:rPr>
                <w:rFonts w:ascii="Tahoma" w:eastAsia="Times New Roman" w:hAnsi="Tahoma" w:cs="Tahoma"/>
                <w:color w:val="993366"/>
                <w:highlight w:val="yellow"/>
                <w:lang w:val="en-CA" w:eastAsia="en-US"/>
              </w:rPr>
              <w:t xml:space="preserve"> </w:t>
            </w:r>
            <w:r w:rsidRPr="5494D85C">
              <w:rPr>
                <w:rFonts w:ascii="Tahoma" w:eastAsia="Times New Roman" w:hAnsi="Tahoma" w:cs="Tahoma"/>
                <w:color w:val="993366"/>
                <w:highlight w:val="yellow"/>
                <w:lang w:val="en-CA" w:eastAsia="en-US"/>
              </w:rPr>
              <w:t>dealer sourced, data warehouse and any CRM or email marketing systems available today.</w:t>
            </w:r>
            <w:r w:rsidRPr="5494D85C">
              <w:rPr>
                <w:rFonts w:ascii="Tahoma" w:eastAsia="Times New Roman" w:hAnsi="Tahoma" w:cs="Tahoma"/>
                <w:color w:val="993366"/>
                <w:lang w:val="en-CA" w:eastAsia="en-US"/>
              </w:rPr>
              <w:t xml:space="preserve"> </w:t>
            </w:r>
          </w:p>
          <w:p w14:paraId="5217E80F" w14:textId="19D9EF6D" w:rsidR="00B90D57" w:rsidRDefault="00B90D57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78910CD" w14:textId="77777777" w:rsidR="00B90D57" w:rsidRPr="00B90D57" w:rsidRDefault="00B90D57" w:rsidP="00B90D57"/>
    <w:p w14:paraId="4D64F624" w14:textId="77777777" w:rsidR="00FB6260" w:rsidRDefault="2F79013F" w:rsidP="1E331AEA">
      <w:pPr>
        <w:pStyle w:val="BodyText"/>
        <w:tabs>
          <w:tab w:val="left" w:pos="2340"/>
        </w:tabs>
        <w:ind w:left="2340" w:hanging="2340"/>
        <w:rPr>
          <w:rFonts w:cs="Arial"/>
          <w:b/>
          <w:bCs/>
        </w:rPr>
      </w:pPr>
      <w:r w:rsidRPr="1E331AEA">
        <w:rPr>
          <w:rFonts w:cs="Arial"/>
          <w:b/>
          <w:bCs/>
        </w:rPr>
        <w:t>Audience/population selection:</w:t>
      </w:r>
    </w:p>
    <w:p w14:paraId="03A24182" w14:textId="2732BE1C" w:rsidR="00FB6260" w:rsidRDefault="00F01DA1" w:rsidP="00FB6260">
      <w:pPr>
        <w:pStyle w:val="BodyText"/>
        <w:numPr>
          <w:ilvl w:val="0"/>
          <w:numId w:val="30"/>
        </w:numPr>
        <w:tabs>
          <w:tab w:val="left" w:pos="2340"/>
        </w:tabs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Audience: </w:t>
      </w:r>
      <w:r w:rsidRPr="00900D17">
        <w:rPr>
          <w:rFonts w:cs="Arial"/>
        </w:rPr>
        <w:t>Company Executives</w:t>
      </w:r>
      <w:r w:rsidR="00451B39" w:rsidRPr="00900D17">
        <w:rPr>
          <w:rFonts w:cs="Arial"/>
        </w:rPr>
        <w:t xml:space="preserve"> </w:t>
      </w:r>
      <w:r w:rsidR="00C152EE">
        <w:rPr>
          <w:rFonts w:cs="Arial"/>
        </w:rPr>
        <w:t xml:space="preserve">Ather </w:t>
      </w:r>
      <w:r w:rsidR="00F93DCA" w:rsidRPr="00900D17">
        <w:rPr>
          <w:rFonts w:cs="Arial"/>
        </w:rPr>
        <w:t>company</w:t>
      </w:r>
      <w:r>
        <w:rPr>
          <w:rFonts w:cs="Arial"/>
          <w:b/>
          <w:bCs/>
        </w:rPr>
        <w:t xml:space="preserve"> </w:t>
      </w:r>
    </w:p>
    <w:p w14:paraId="12C142F1" w14:textId="2BEA595D" w:rsidR="005D7658" w:rsidRPr="00215B4C" w:rsidRDefault="00F01DA1" w:rsidP="00FB6260">
      <w:pPr>
        <w:pStyle w:val="BodyText"/>
        <w:numPr>
          <w:ilvl w:val="0"/>
          <w:numId w:val="30"/>
        </w:numPr>
        <w:tabs>
          <w:tab w:val="left" w:pos="2340"/>
        </w:tabs>
        <w:jc w:val="both"/>
        <w:rPr>
          <w:rFonts w:ascii="Times New Roman" w:eastAsia="Times New Roman" w:hAnsi="Times New Roman" w:cs="Times New Roman"/>
          <w:i/>
          <w:iCs/>
          <w:color w:val="666699"/>
          <w:sz w:val="20"/>
          <w:szCs w:val="20"/>
          <w:lang w:eastAsia="en-US"/>
        </w:rPr>
      </w:pPr>
      <w:r>
        <w:rPr>
          <w:rFonts w:cs="Arial"/>
          <w:b/>
          <w:bCs/>
        </w:rPr>
        <w:t xml:space="preserve">Population: </w:t>
      </w:r>
      <w:r>
        <w:t xml:space="preserve">Companies with comprehensive SCM data </w:t>
      </w:r>
      <w:r w:rsidR="00F93DCA">
        <w:t>available. (</w:t>
      </w:r>
      <w:r>
        <w:t>Tech Companies)</w:t>
      </w:r>
    </w:p>
    <w:p w14:paraId="72C3D77B" w14:textId="56681B99" w:rsidR="005B06A7" w:rsidRPr="00DB34A8" w:rsidRDefault="666B6438" w:rsidP="2637761C">
      <w:pPr>
        <w:rPr>
          <w:rFonts w:ascii="Times New Roman" w:eastAsia="Times New Roman" w:hAnsi="Times New Roman" w:cs="Times New Roman"/>
          <w:i/>
          <w:iCs/>
          <w:color w:val="666699"/>
          <w:sz w:val="20"/>
          <w:szCs w:val="20"/>
          <w:lang w:eastAsia="en-US"/>
        </w:rPr>
      </w:pPr>
      <w:r w:rsidRPr="2637761C">
        <w:rPr>
          <w:b/>
          <w:bCs/>
        </w:rPr>
        <w:t xml:space="preserve">Observation window: </w:t>
      </w:r>
      <w:r w:rsidR="00900D17" w:rsidRPr="00900D17">
        <w:t>TBD</w:t>
      </w:r>
    </w:p>
    <w:p w14:paraId="643A6FB1" w14:textId="76115622" w:rsidR="005D7658" w:rsidRPr="00FC0837" w:rsidRDefault="2F79013F" w:rsidP="2637761C">
      <w:pPr>
        <w:rPr>
          <w:rFonts w:ascii="Times New Roman" w:eastAsia="Times New Roman" w:hAnsi="Times New Roman" w:cs="Times New Roman"/>
          <w:i/>
          <w:iCs/>
          <w:color w:val="666699"/>
          <w:sz w:val="20"/>
          <w:szCs w:val="20"/>
          <w:lang w:eastAsia="en-US"/>
        </w:rPr>
      </w:pPr>
      <w:r w:rsidRPr="2637761C">
        <w:rPr>
          <w:rFonts w:cs="Arial"/>
          <w:b/>
          <w:bCs/>
        </w:rPr>
        <w:t xml:space="preserve">Inclusions: </w:t>
      </w:r>
      <w:r w:rsidR="003863D9" w:rsidRPr="00B37D82">
        <w:rPr>
          <w:rFonts w:cs="Arial"/>
        </w:rPr>
        <w:t>TBD</w:t>
      </w:r>
    </w:p>
    <w:p w14:paraId="7876F21C" w14:textId="1A2B166D" w:rsidR="005D7658" w:rsidRDefault="2F79013F" w:rsidP="0AFC1290">
      <w:pPr>
        <w:pStyle w:val="BodyText"/>
        <w:tabs>
          <w:tab w:val="left" w:pos="2340"/>
        </w:tabs>
        <w:rPr>
          <w:rFonts w:ascii="Times New Roman" w:eastAsia="Times New Roman" w:hAnsi="Times New Roman" w:cs="Times New Roman"/>
          <w:i/>
          <w:iCs/>
          <w:color w:val="666699"/>
          <w:sz w:val="20"/>
          <w:szCs w:val="20"/>
          <w:lang w:eastAsia="en-US"/>
        </w:rPr>
      </w:pPr>
      <w:r w:rsidRPr="0AFC1290">
        <w:rPr>
          <w:rFonts w:cs="Arial"/>
          <w:b/>
          <w:bCs/>
        </w:rPr>
        <w:t xml:space="preserve">Exclusions:  </w:t>
      </w:r>
      <w:r w:rsidR="00451B39">
        <w:t>Incomplete or unreliable data points.</w:t>
      </w:r>
    </w:p>
    <w:p w14:paraId="6DEC0DA0" w14:textId="0D17B54F" w:rsidR="005D7658" w:rsidRPr="00215B4C" w:rsidRDefault="2F79013F" w:rsidP="2637761C">
      <w:pPr>
        <w:pStyle w:val="BodyText"/>
        <w:tabs>
          <w:tab w:val="left" w:pos="2340"/>
        </w:tabs>
        <w:rPr>
          <w:rFonts w:cs="Arial"/>
          <w:lang w:eastAsia="en-US"/>
        </w:rPr>
      </w:pPr>
      <w:r w:rsidRPr="2637761C">
        <w:rPr>
          <w:rFonts w:cs="Arial"/>
          <w:b/>
          <w:bCs/>
        </w:rPr>
        <w:lastRenderedPageBreak/>
        <w:t>Data Sources:</w:t>
      </w:r>
      <w:r w:rsidRPr="2637761C">
        <w:rPr>
          <w:rFonts w:cs="Arial"/>
        </w:rPr>
        <w:t xml:space="preserve">  </w:t>
      </w:r>
      <w:r w:rsidR="00451B39">
        <w:rPr>
          <w:rFonts w:cs="Arial"/>
        </w:rPr>
        <w:t xml:space="preserve">Data is collected from </w:t>
      </w:r>
      <w:r w:rsidR="00A5702E">
        <w:rPr>
          <w:rFonts w:cs="Arial"/>
        </w:rPr>
        <w:t>Kaggle.</w:t>
      </w:r>
    </w:p>
    <w:p w14:paraId="44EE7197" w14:textId="6D024712" w:rsidR="005D7658" w:rsidRPr="00215B4C" w:rsidRDefault="2F79013F" w:rsidP="2637761C">
      <w:pPr>
        <w:pStyle w:val="BodyText"/>
        <w:tabs>
          <w:tab w:val="left" w:pos="2340"/>
        </w:tabs>
        <w:rPr>
          <w:rFonts w:ascii="Times New Roman" w:eastAsia="Times New Roman" w:hAnsi="Times New Roman" w:cs="Times New Roman"/>
          <w:i/>
          <w:iCs/>
          <w:color w:val="666699"/>
          <w:sz w:val="20"/>
          <w:szCs w:val="20"/>
          <w:lang w:eastAsia="en-US"/>
        </w:rPr>
      </w:pPr>
      <w:r w:rsidRPr="2637761C">
        <w:rPr>
          <w:rFonts w:cs="Arial"/>
          <w:b/>
          <w:bCs/>
        </w:rPr>
        <w:t>Audience Level:</w:t>
      </w:r>
      <w:r w:rsidRPr="2637761C">
        <w:rPr>
          <w:rFonts w:cs="Arial"/>
        </w:rPr>
        <w:t xml:space="preserve">  </w:t>
      </w:r>
      <w:r w:rsidR="00C152EE">
        <w:rPr>
          <w:rFonts w:cs="Arial"/>
        </w:rPr>
        <w:t>Ather</w:t>
      </w:r>
      <w:r w:rsidR="00451B39">
        <w:rPr>
          <w:rFonts w:cs="Arial"/>
        </w:rPr>
        <w:t xml:space="preserve"> Executive</w:t>
      </w:r>
    </w:p>
    <w:p w14:paraId="30ED5ECE" w14:textId="4007BD61" w:rsidR="005D7658" w:rsidRPr="00B37D82" w:rsidRDefault="2F79013F" w:rsidP="00FB6260">
      <w:pPr>
        <w:pStyle w:val="BodyText"/>
        <w:tabs>
          <w:tab w:val="left" w:pos="2340"/>
        </w:tabs>
        <w:ind w:left="2340" w:hanging="2340"/>
        <w:jc w:val="both"/>
        <w:rPr>
          <w:rFonts w:ascii="Times New Roman" w:eastAsia="Times New Roman" w:hAnsi="Times New Roman" w:cs="Times New Roman"/>
          <w:i/>
          <w:iCs/>
          <w:color w:val="666699"/>
          <w:sz w:val="20"/>
          <w:szCs w:val="20"/>
        </w:rPr>
      </w:pPr>
      <w:r w:rsidRPr="4D795A20">
        <w:rPr>
          <w:rFonts w:cs="Arial"/>
          <w:b/>
          <w:bCs/>
        </w:rPr>
        <w:t xml:space="preserve">Variable Selection: </w:t>
      </w:r>
      <w:r w:rsidR="00A5702E">
        <w:rPr>
          <w:rFonts w:cs="Arial"/>
          <w:b/>
          <w:bCs/>
        </w:rPr>
        <w:t xml:space="preserve">    </w:t>
      </w:r>
      <w:r w:rsidR="00451B39" w:rsidRPr="00B37D82">
        <w:rPr>
          <w:rFonts w:cs="Arial"/>
        </w:rPr>
        <w:t xml:space="preserve">Inventory Turnover Ratio, Lead Time, Order Fulfillment Rate, </w:t>
      </w:r>
      <w:r w:rsidR="00A5702E" w:rsidRPr="00B37D82">
        <w:rPr>
          <w:rFonts w:cs="Arial"/>
        </w:rPr>
        <w:t>Customer</w:t>
      </w:r>
      <w:r w:rsidR="00A5702E">
        <w:rPr>
          <w:rFonts w:cs="Arial"/>
        </w:rPr>
        <w:t>.</w:t>
      </w:r>
      <w:r w:rsidR="00A5702E" w:rsidRPr="00B37D82">
        <w:rPr>
          <w:rFonts w:cs="Arial"/>
        </w:rPr>
        <w:t xml:space="preserve"> Satisfaction</w:t>
      </w:r>
      <w:r w:rsidR="00451B39" w:rsidRPr="00B37D82">
        <w:rPr>
          <w:rFonts w:cs="Arial"/>
        </w:rPr>
        <w:t>, Technology Utilized, Environmental Impact Score</w:t>
      </w:r>
      <w:r w:rsidR="00F93DCA" w:rsidRPr="00B37D82">
        <w:rPr>
          <w:rFonts w:cs="Arial"/>
        </w:rPr>
        <w:t>, COGS, Total Implementation Cost</w:t>
      </w:r>
      <w:r w:rsidR="00451B39" w:rsidRPr="00B37D82">
        <w:rPr>
          <w:rFonts w:cs="Arial"/>
        </w:rPr>
        <w:t>.</w:t>
      </w:r>
    </w:p>
    <w:p w14:paraId="7509B022" w14:textId="5061780C" w:rsidR="5E6A8703" w:rsidRPr="00900D17" w:rsidRDefault="5E6A8703" w:rsidP="2637761C">
      <w:pPr>
        <w:rPr>
          <w:rFonts w:ascii="Times New Roman" w:eastAsia="Times New Roman" w:hAnsi="Times New Roman" w:cs="Times New Roman"/>
          <w:i/>
          <w:iCs/>
          <w:sz w:val="20"/>
          <w:szCs w:val="20"/>
          <w:lang w:eastAsia="en-US"/>
        </w:rPr>
      </w:pPr>
      <w:r w:rsidRPr="2637761C">
        <w:rPr>
          <w:rFonts w:cs="Arial"/>
          <w:b/>
          <w:bCs/>
        </w:rPr>
        <w:t xml:space="preserve">Derived Variables: </w:t>
      </w:r>
      <w:r w:rsidR="00900D17">
        <w:rPr>
          <w:rFonts w:cs="Arial"/>
        </w:rPr>
        <w:t>N</w:t>
      </w:r>
      <w:r w:rsidR="00900D17" w:rsidRPr="00900D17">
        <w:rPr>
          <w:rFonts w:cs="Arial"/>
        </w:rPr>
        <w:t>o derived variables are found</w:t>
      </w:r>
      <w:r w:rsidR="00900D17">
        <w:rPr>
          <w:rFonts w:cs="Arial"/>
        </w:rPr>
        <w:t>.</w:t>
      </w:r>
    </w:p>
    <w:p w14:paraId="3B737F6E" w14:textId="6565F825" w:rsidR="00FB5889" w:rsidRDefault="2F79013F" w:rsidP="4D795A20">
      <w:pPr>
        <w:spacing w:after="0" w:line="240" w:lineRule="auto"/>
        <w:ind w:left="2340" w:hanging="2340"/>
        <w:rPr>
          <w:rFonts w:ascii="Times New Roman" w:eastAsia="Times New Roman" w:hAnsi="Times New Roman" w:cs="Times New Roman"/>
          <w:i/>
          <w:iCs/>
          <w:color w:val="666699"/>
          <w:sz w:val="20"/>
          <w:szCs w:val="20"/>
        </w:rPr>
      </w:pPr>
      <w:r w:rsidRPr="4D795A20">
        <w:rPr>
          <w:rFonts w:cs="Arial"/>
          <w:b/>
          <w:bCs/>
        </w:rPr>
        <w:t>Assumptions and data limitations:</w:t>
      </w:r>
      <w:r w:rsidRPr="4D795A20">
        <w:rPr>
          <w:rFonts w:cs="Arial"/>
        </w:rPr>
        <w:t xml:space="preserve">  </w:t>
      </w:r>
      <w:r w:rsidR="00451B39">
        <w:t>Assume</w:t>
      </w:r>
      <w:r w:rsidR="00F93DCA">
        <w:t>d</w:t>
      </w:r>
      <w:r w:rsidR="00451B39">
        <w:t xml:space="preserve"> data </w:t>
      </w:r>
      <w:r w:rsidR="00686290">
        <w:t>is complete and accurate</w:t>
      </w:r>
      <w:r w:rsidR="00451B39">
        <w:t>.</w:t>
      </w:r>
    </w:p>
    <w:p w14:paraId="28DA71B5" w14:textId="765C2966" w:rsidR="00FB5889" w:rsidRDefault="00FB5889" w:rsidP="2637761C">
      <w:pPr>
        <w:pStyle w:val="BodyText"/>
        <w:tabs>
          <w:tab w:val="left" w:pos="2340"/>
        </w:tabs>
        <w:ind w:left="2340" w:hanging="2340"/>
        <w:rPr>
          <w:rFonts w:cs="Arial"/>
          <w:lang w:eastAsia="en-US"/>
        </w:rPr>
      </w:pPr>
    </w:p>
    <w:p w14:paraId="65E85AFF" w14:textId="1DB95F2A" w:rsidR="006D364B" w:rsidRDefault="006D364B" w:rsidP="5494D85C">
      <w:pPr>
        <w:pStyle w:val="BodyText"/>
        <w:tabs>
          <w:tab w:val="left" w:pos="2340"/>
        </w:tabs>
        <w:ind w:left="1080"/>
        <w:rPr>
          <w:rFonts w:ascii="Times New Roman" w:eastAsia="Times New Roman" w:hAnsi="Times New Roman" w:cs="Times New Roman"/>
          <w:i/>
          <w:iCs/>
          <w:color w:val="666699"/>
          <w:sz w:val="20"/>
          <w:szCs w:val="20"/>
          <w:lang w:eastAsia="en-US"/>
        </w:rPr>
      </w:pPr>
    </w:p>
    <w:p w14:paraId="4F9F551B" w14:textId="0D0FCBAC" w:rsidR="00EE330F" w:rsidRDefault="506857C6" w:rsidP="00EE330F">
      <w:pPr>
        <w:pStyle w:val="Heading2"/>
      </w:pPr>
      <w:r>
        <w:t>4</w:t>
      </w:r>
      <w:r w:rsidR="00043C3D">
        <w:t xml:space="preserve">.0 </w:t>
      </w:r>
      <w:r w:rsidR="002638A7">
        <w:t xml:space="preserve">Dependencies and </w:t>
      </w:r>
      <w:r w:rsidR="00EE330F">
        <w:t>Risks</w:t>
      </w:r>
    </w:p>
    <w:tbl>
      <w:tblPr>
        <w:tblStyle w:val="TipTable"/>
        <w:tblW w:w="5072" w:type="pct"/>
        <w:tblLook w:val="04A0" w:firstRow="1" w:lastRow="0" w:firstColumn="1" w:lastColumn="0" w:noHBand="0" w:noVBand="1"/>
        <w:tblDescription w:val="Layout table"/>
      </w:tblPr>
      <w:tblGrid>
        <w:gridCol w:w="585"/>
        <w:gridCol w:w="8910"/>
      </w:tblGrid>
      <w:tr w:rsidR="00EE330F" w14:paraId="19FA56A1" w14:textId="77777777" w:rsidTr="2637761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E90DCFA" w14:textId="77777777" w:rsidR="00EE330F" w:rsidRDefault="00EE330F" w:rsidP="00714955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3DA2945" wp14:editId="536DFA2E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6D8C8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0flA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vJsdH5QIAABhKAAADgAAAAAAAAAAAAAAAAAuAgAAZHJzL2Uyb0RvYy54bWxQSwECLQAU&#10;AAYACAAAACEABeIMPdkAAAADAQAADwAAAAAAAAAAAAAAAADuCgAAZHJzL2Rvd25yZXYueG1sUEsF&#10;BgAAAAAEAAQA8wAAAPQLAAAAAA=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f5496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217ACCF" w14:textId="6AA46436" w:rsidR="00EE330F" w:rsidRDefault="002638A7" w:rsidP="0071495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94D85C">
              <w:rPr>
                <w:rFonts w:ascii="Tahoma" w:eastAsia="Times New Roman" w:hAnsi="Tahoma" w:cs="Tahoma"/>
                <w:color w:val="993366"/>
                <w:lang w:val="en-CA" w:eastAsia="en-US"/>
              </w:rPr>
              <w:t>Identification of key factors that may influence the outcome of the project</w:t>
            </w:r>
            <w:r w:rsidR="42CECC41" w:rsidRPr="5494D85C">
              <w:rPr>
                <w:rFonts w:ascii="Tahoma" w:eastAsia="Times New Roman" w:hAnsi="Tahoma" w:cs="Tahoma"/>
                <w:color w:val="993366"/>
                <w:lang w:val="en-CA" w:eastAsia="en-US"/>
              </w:rPr>
              <w:t xml:space="preserve"> and likelihood of it happening</w:t>
            </w:r>
            <w:r w:rsidRPr="5494D85C">
              <w:rPr>
                <w:rFonts w:ascii="Tahoma" w:eastAsia="Times New Roman" w:hAnsi="Tahoma" w:cs="Tahoma"/>
                <w:color w:val="993366"/>
                <w:lang w:val="en-CA" w:eastAsia="en-US"/>
              </w:rPr>
              <w:t>:</w:t>
            </w:r>
          </w:p>
          <w:p w14:paraId="067A3971" w14:textId="4503E28D" w:rsidR="00EE330F" w:rsidRDefault="00EE330F" w:rsidP="5494D85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D5BE4B7" w14:textId="55E52CFB" w:rsidR="003312ED" w:rsidRDefault="003312ED" w:rsidP="008D6D77"/>
    <w:tbl>
      <w:tblPr>
        <w:tblW w:w="94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093"/>
        <w:gridCol w:w="1781"/>
        <w:gridCol w:w="2566"/>
      </w:tblGrid>
      <w:tr w:rsidR="00A3643A" w14:paraId="5ABEF083" w14:textId="77777777" w:rsidTr="00880F1D">
        <w:trPr>
          <w:trHeight w:val="676"/>
        </w:trPr>
        <w:tc>
          <w:tcPr>
            <w:tcW w:w="296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vAlign w:val="bottom"/>
            <w:hideMark/>
          </w:tcPr>
          <w:p w14:paraId="29A2DAB0" w14:textId="77777777" w:rsidR="00A3643A" w:rsidRPr="00E840D4" w:rsidRDefault="1318C3B0" w:rsidP="00E840D4">
            <w:pPr>
              <w:pStyle w:val="NoSpacing"/>
              <w:rPr>
                <w:b/>
                <w:bCs/>
              </w:rPr>
            </w:pPr>
            <w:r w:rsidRPr="00E840D4">
              <w:rPr>
                <w:b/>
                <w:bCs/>
              </w:rPr>
              <w:t>Risk</w:t>
            </w:r>
          </w:p>
        </w:tc>
        <w:tc>
          <w:tcPr>
            <w:tcW w:w="2093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vAlign w:val="bottom"/>
            <w:hideMark/>
          </w:tcPr>
          <w:p w14:paraId="67AC6C86" w14:textId="77777777" w:rsidR="00A3643A" w:rsidRPr="00E840D4" w:rsidRDefault="1318C3B0" w:rsidP="00E840D4">
            <w:pPr>
              <w:pStyle w:val="NoSpacing"/>
              <w:rPr>
                <w:b/>
                <w:bCs/>
              </w:rPr>
            </w:pPr>
            <w:r w:rsidRPr="00E840D4">
              <w:rPr>
                <w:b/>
                <w:bCs/>
              </w:rPr>
              <w:t>Likelihood (based on historical data)</w:t>
            </w:r>
          </w:p>
        </w:tc>
        <w:tc>
          <w:tcPr>
            <w:tcW w:w="1781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vAlign w:val="bottom"/>
            <w:hideMark/>
          </w:tcPr>
          <w:p w14:paraId="5CCC41AC" w14:textId="77777777" w:rsidR="00A3643A" w:rsidRPr="00E840D4" w:rsidRDefault="1318C3B0" w:rsidP="00E840D4">
            <w:pPr>
              <w:pStyle w:val="NoSpacing"/>
              <w:rPr>
                <w:b/>
                <w:bCs/>
              </w:rPr>
            </w:pPr>
            <w:r w:rsidRPr="00E840D4">
              <w:rPr>
                <w:b/>
                <w:bCs/>
              </w:rPr>
              <w:t>Delay (based on historical data)</w:t>
            </w:r>
          </w:p>
        </w:tc>
        <w:tc>
          <w:tcPr>
            <w:tcW w:w="2566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vAlign w:val="bottom"/>
            <w:hideMark/>
          </w:tcPr>
          <w:p w14:paraId="23003A07" w14:textId="77777777" w:rsidR="00A3643A" w:rsidRPr="00E840D4" w:rsidRDefault="1318C3B0" w:rsidP="00E840D4">
            <w:pPr>
              <w:pStyle w:val="NoSpacing"/>
              <w:rPr>
                <w:b/>
                <w:bCs/>
              </w:rPr>
            </w:pPr>
            <w:r w:rsidRPr="00E840D4">
              <w:rPr>
                <w:b/>
                <w:bCs/>
              </w:rPr>
              <w:t>Impact</w:t>
            </w:r>
          </w:p>
        </w:tc>
      </w:tr>
      <w:tr w:rsidR="00A3643A" w14:paraId="213A6E8F" w14:textId="77777777" w:rsidTr="00880F1D">
        <w:trPr>
          <w:trHeight w:val="893"/>
        </w:trPr>
        <w:tc>
          <w:tcPr>
            <w:tcW w:w="2969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47DF857" w14:textId="77777777" w:rsidR="00A3643A" w:rsidRDefault="00880F1D" w:rsidP="2637761C">
            <w:pPr>
              <w:spacing w:before="120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880F1D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Data quality issues</w:t>
            </w:r>
            <w:r w:rsidR="6610EF6D" w:rsidRPr="2637761C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.</w:t>
            </w:r>
          </w:p>
          <w:p w14:paraId="6A1DC6DA" w14:textId="48721960" w:rsidR="00880F1D" w:rsidRPr="00880F1D" w:rsidRDefault="00880F1D" w:rsidP="00880F1D">
            <w:pPr>
              <w:jc w:val="center"/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3627D4D" w14:textId="6A3325FA" w:rsidR="00A3643A" w:rsidRPr="00FA15DE" w:rsidRDefault="00880F1D" w:rsidP="2637761C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880F1D">
              <w:rPr>
                <w:i/>
                <w:iCs/>
                <w:sz w:val="20"/>
                <w:szCs w:val="20"/>
              </w:rPr>
              <w:t>Medium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46DC039" w14:textId="26492445" w:rsidR="00A3643A" w:rsidRPr="00FA15DE" w:rsidRDefault="00880F1D" w:rsidP="04B69489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880F1D">
              <w:rPr>
                <w:i/>
                <w:iCs/>
                <w:sz w:val="20"/>
                <w:szCs w:val="20"/>
              </w:rPr>
              <w:t>High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1742EF6" w14:textId="619EACE6" w:rsidR="00E13AA8" w:rsidRPr="00FA15DE" w:rsidRDefault="00880F1D" w:rsidP="2637761C">
            <w:pPr>
              <w:spacing w:before="120" w:after="120"/>
            </w:pPr>
            <w:r w:rsidRPr="00880F1D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Inaccurate or incomplete data can lead to unreliable predictions and poor decision-making</w:t>
            </w:r>
            <w:r w:rsidR="245749C1" w:rsidRPr="4D795A20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.</w:t>
            </w:r>
          </w:p>
        </w:tc>
      </w:tr>
      <w:tr w:rsidR="00880F1D" w14:paraId="733543B2" w14:textId="77777777" w:rsidTr="00880F1D">
        <w:trPr>
          <w:trHeight w:val="893"/>
        </w:trPr>
        <w:tc>
          <w:tcPr>
            <w:tcW w:w="296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83DCF93" w14:textId="7CE43ABB" w:rsidR="00880F1D" w:rsidRPr="00880F1D" w:rsidRDefault="00880F1D" w:rsidP="2637761C">
            <w:pPr>
              <w:spacing w:before="120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880F1D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Resistance to adopting new models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650EC9B" w14:textId="010574A2" w:rsidR="00880F1D" w:rsidRPr="00880F1D" w:rsidRDefault="00880F1D" w:rsidP="2637761C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880F1D">
              <w:rPr>
                <w:i/>
                <w:iCs/>
                <w:sz w:val="20"/>
                <w:szCs w:val="20"/>
              </w:rPr>
              <w:t>Low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991D01D" w14:textId="61FEC0DE" w:rsidR="00880F1D" w:rsidRPr="00880F1D" w:rsidRDefault="00880F1D" w:rsidP="04B69489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880F1D">
              <w:rPr>
                <w:i/>
                <w:iCs/>
                <w:sz w:val="20"/>
                <w:szCs w:val="20"/>
              </w:rPr>
              <w:t>Medium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9E9A394" w14:textId="298237A4" w:rsidR="00880F1D" w:rsidRPr="00880F1D" w:rsidRDefault="00A5702E" w:rsidP="2637761C">
            <w:pPr>
              <w:spacing w:before="120" w:after="120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880F1D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Stakeholders</w:t>
            </w:r>
            <w:r w:rsidR="00880F1D" w:rsidRPr="00880F1D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buy-in is necessary for successful implementation; resistance can hinder progress.</w:t>
            </w:r>
          </w:p>
        </w:tc>
      </w:tr>
    </w:tbl>
    <w:p w14:paraId="53FB8215" w14:textId="460D2364" w:rsidR="00A3643A" w:rsidRDefault="00A3643A" w:rsidP="008D6D77"/>
    <w:p w14:paraId="002678F8" w14:textId="6713983F" w:rsidR="00697C28" w:rsidRDefault="352E65F7" w:rsidP="00697C28">
      <w:pPr>
        <w:pStyle w:val="Heading2"/>
      </w:pPr>
      <w:r>
        <w:t>5</w:t>
      </w:r>
      <w:r w:rsidR="00043C3D">
        <w:t>.0</w:t>
      </w:r>
      <w:r w:rsidR="00043C3D">
        <w:tab/>
        <w:t>Deliverable Timelines</w:t>
      </w:r>
    </w:p>
    <w:tbl>
      <w:tblPr>
        <w:tblStyle w:val="TipTable"/>
        <w:tblW w:w="5072" w:type="pct"/>
        <w:tblLook w:val="04A0" w:firstRow="1" w:lastRow="0" w:firstColumn="1" w:lastColumn="0" w:noHBand="0" w:noVBand="1"/>
        <w:tblDescription w:val="Layout table"/>
      </w:tblPr>
      <w:tblGrid>
        <w:gridCol w:w="585"/>
        <w:gridCol w:w="8910"/>
      </w:tblGrid>
      <w:tr w:rsidR="00697C28" w14:paraId="7B858780" w14:textId="77777777" w:rsidTr="4D795A20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EFB77E4" w14:textId="77777777" w:rsidR="00697C28" w:rsidRDefault="00697C28" w:rsidP="00A06AD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CAC34E8" wp14:editId="0576886B">
                      <wp:extent cx="141605" cy="141605"/>
                      <wp:effectExtent l="0" t="0" r="0" b="0"/>
                      <wp:docPr id="4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1" name="Rectangle 4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F94A1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XzkQ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7ouU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7lRl85EIAABhKAAADgAAAAAAAAAAAAAAAAAuAgAAZHJzL2Uyb0RvYy54bWxQSwECLQAUAAYA&#10;CAAAACEABeIMPdkAAAADAQAADwAAAAAAAAAAAAAAAADrCgAAZHJzL2Rvd25yZXYueG1sUEsFBgAA&#10;AAAEAAQA8wAAAPELAAAAAA==&#10;">
                      <v:rect id="Rectangle 4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" fillcolor="#2f5496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vim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qcZXL+EHyBX/wAAAP//AwBQSwECLQAUAAYACAAAACEA2+H2y+4AAACFAQAAEwAAAAAAAAAA&#10;AAAAAAAAAAAAW0NvbnRlbnRfVHlwZXNdLnhtbFBLAQItABQABgAIAAAAIQBa9CxbvwAAABUBAAAL&#10;AAAAAAAAAAAAAAAAAB8BAABfcmVscy8ucmVsc1BLAQItABQABgAIAAAAIQD29vim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AC09A17" w14:textId="4C3BFE40" w:rsidR="00697C28" w:rsidRDefault="0A6D167F" w:rsidP="00A06AD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94D85C">
              <w:rPr>
                <w:rFonts w:ascii="Tahoma" w:eastAsia="Times New Roman" w:hAnsi="Tahoma" w:cs="Tahoma"/>
                <w:color w:val="993366"/>
                <w:lang w:val="en-CA" w:eastAsia="en-US"/>
              </w:rPr>
              <w:t xml:space="preserve">List key dates and timelines as a work-back schedule. </w:t>
            </w:r>
            <w:r w:rsidR="58D3C2D7" w:rsidRPr="5494D85C">
              <w:rPr>
                <w:rFonts w:ascii="Tahoma" w:eastAsia="Times New Roman" w:hAnsi="Tahoma" w:cs="Tahoma"/>
                <w:color w:val="993366"/>
                <w:lang w:val="en-CA" w:eastAsia="en-US"/>
              </w:rPr>
              <w:t>Activate</w:t>
            </w:r>
            <w:r w:rsidRPr="5494D85C">
              <w:rPr>
                <w:rFonts w:ascii="Tahoma" w:eastAsia="Times New Roman" w:hAnsi="Tahoma" w:cs="Tahoma"/>
                <w:color w:val="993366"/>
                <w:lang w:val="en-CA" w:eastAsia="en-US"/>
              </w:rPr>
              <w:t xml:space="preserve"> line items based on complexity and line-of-sight required. Will set the stakeholder expectations for the process.</w:t>
            </w:r>
          </w:p>
          <w:p w14:paraId="70334FB3" w14:textId="755537C0" w:rsidR="00697C28" w:rsidRDefault="00697C28" w:rsidP="00E972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993366"/>
                <w:lang w:val="en-CA" w:eastAsia="en-US"/>
              </w:rPr>
            </w:pPr>
          </w:p>
        </w:tc>
      </w:tr>
    </w:tbl>
    <w:p w14:paraId="218450A9" w14:textId="77777777" w:rsidR="007734C7" w:rsidRDefault="007734C7" w:rsidP="007734C7"/>
    <w:tbl>
      <w:tblPr>
        <w:tblW w:w="9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1740"/>
        <w:gridCol w:w="3118"/>
        <w:gridCol w:w="1559"/>
        <w:gridCol w:w="709"/>
        <w:gridCol w:w="1604"/>
      </w:tblGrid>
      <w:tr w:rsidR="007734C7" w14:paraId="4FB1F9A0" w14:textId="77777777" w:rsidTr="00900D17">
        <w:trPr>
          <w:trHeight w:val="503"/>
        </w:trPr>
        <w:tc>
          <w:tcPr>
            <w:tcW w:w="944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14:paraId="6C171DD6" w14:textId="77777777" w:rsidR="007734C7" w:rsidRPr="00E840D4" w:rsidRDefault="007734C7" w:rsidP="00A06ADE">
            <w:pPr>
              <w:pStyle w:val="NoSpacing"/>
              <w:rPr>
                <w:b/>
                <w:bCs/>
              </w:rPr>
            </w:pPr>
            <w:r w:rsidRPr="004B4A36">
              <w:rPr>
                <w:b/>
                <w:bCs/>
              </w:rPr>
              <w:t>Item</w:t>
            </w:r>
          </w:p>
        </w:tc>
        <w:tc>
          <w:tcPr>
            <w:tcW w:w="1740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14:paraId="4DE08EA8" w14:textId="77777777" w:rsidR="007734C7" w:rsidRPr="00E840D4" w:rsidRDefault="007734C7" w:rsidP="00A06ADE">
            <w:pPr>
              <w:pStyle w:val="NoSpacing"/>
              <w:rPr>
                <w:b/>
                <w:bCs/>
              </w:rPr>
            </w:pPr>
            <w:r w:rsidRPr="004B4A36">
              <w:rPr>
                <w:b/>
                <w:bCs/>
              </w:rPr>
              <w:t>Major Events / Milestones</w:t>
            </w:r>
          </w:p>
        </w:tc>
        <w:tc>
          <w:tcPr>
            <w:tcW w:w="3118" w:type="dxa"/>
            <w:tcBorders>
              <w:top w:val="single" w:sz="8" w:space="0" w:color="4472C4" w:themeColor="accent1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14:paraId="3ACD9CDF" w14:textId="77777777" w:rsidR="007734C7" w:rsidRPr="00E840D4" w:rsidRDefault="007734C7" w:rsidP="00A06ADE">
            <w:pPr>
              <w:pStyle w:val="NoSpacing"/>
              <w:rPr>
                <w:b/>
                <w:bCs/>
              </w:rPr>
            </w:pPr>
            <w:r w:rsidRPr="004B4A36">
              <w:rPr>
                <w:b/>
                <w:bCs/>
              </w:rPr>
              <w:t>Description</w:t>
            </w:r>
          </w:p>
        </w:tc>
        <w:tc>
          <w:tcPr>
            <w:tcW w:w="1559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14:paraId="7D07E8AE" w14:textId="77777777" w:rsidR="007734C7" w:rsidRPr="00E840D4" w:rsidRDefault="007734C7" w:rsidP="00A06ADE">
            <w:pPr>
              <w:pStyle w:val="NoSpacing"/>
              <w:rPr>
                <w:b/>
                <w:bCs/>
              </w:rPr>
            </w:pPr>
            <w:r w:rsidRPr="004B4A36">
              <w:rPr>
                <w:b/>
                <w:bCs/>
              </w:rPr>
              <w:t>Scope</w:t>
            </w:r>
          </w:p>
        </w:tc>
        <w:tc>
          <w:tcPr>
            <w:tcW w:w="709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  <w:shd w:val="clear" w:color="auto" w:fill="D9E2F3" w:themeFill="accent1" w:themeFillTint="33"/>
          </w:tcPr>
          <w:p w14:paraId="33765AF7" w14:textId="77777777" w:rsidR="007734C7" w:rsidRPr="00E840D4" w:rsidRDefault="007734C7" w:rsidP="00A06ADE">
            <w:pPr>
              <w:pStyle w:val="NoSpacing"/>
              <w:rPr>
                <w:b/>
                <w:bCs/>
              </w:rPr>
            </w:pPr>
            <w:r w:rsidRPr="004B4A36">
              <w:rPr>
                <w:b/>
                <w:bCs/>
              </w:rPr>
              <w:t>Days</w:t>
            </w:r>
          </w:p>
        </w:tc>
        <w:tc>
          <w:tcPr>
            <w:tcW w:w="1604" w:type="dxa"/>
            <w:tcBorders>
              <w:top w:val="single" w:sz="8" w:space="0" w:color="4472C4" w:themeColor="accent1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</w:tcPr>
          <w:p w14:paraId="5E8C8407" w14:textId="77777777" w:rsidR="007734C7" w:rsidRPr="00E840D4" w:rsidRDefault="007734C7" w:rsidP="00A06ADE">
            <w:pPr>
              <w:pStyle w:val="NoSpacing"/>
              <w:rPr>
                <w:b/>
                <w:bCs/>
              </w:rPr>
            </w:pPr>
            <w:r w:rsidRPr="004B4A36">
              <w:rPr>
                <w:b/>
                <w:bCs/>
              </w:rPr>
              <w:t>Date</w:t>
            </w:r>
          </w:p>
        </w:tc>
      </w:tr>
      <w:tr w:rsidR="007734C7" w14:paraId="7AB5B11D" w14:textId="77777777" w:rsidTr="00900D17">
        <w:trPr>
          <w:trHeight w:val="1114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79C25D57" w14:textId="77777777" w:rsidR="007734C7" w:rsidRPr="00FA15DE" w:rsidRDefault="007734C7" w:rsidP="00A06ADE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FA15DE">
              <w:rPr>
                <w:sz w:val="20"/>
                <w:szCs w:val="20"/>
              </w:rPr>
              <w:t>1.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083DA3A" w14:textId="77777777" w:rsidR="007734C7" w:rsidRPr="00E97251" w:rsidRDefault="007734C7" w:rsidP="65C32581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>Kick-off / Formal Request</w:t>
            </w:r>
          </w:p>
        </w:tc>
        <w:tc>
          <w:tcPr>
            <w:tcW w:w="3118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D57B438" w14:textId="22D87CFE" w:rsidR="007734C7" w:rsidRPr="00B624C7" w:rsidRDefault="00A23E86" w:rsidP="00A06ADE">
            <w:pPr>
              <w:spacing w:before="120"/>
              <w:rPr>
                <w:sz w:val="20"/>
                <w:szCs w:val="20"/>
              </w:rPr>
            </w:pPr>
            <w:r w:rsidRPr="00B624C7">
              <w:rPr>
                <w:sz w:val="20"/>
                <w:szCs w:val="20"/>
              </w:rPr>
              <w:t>Initial project meeting to define scope and objectives.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8A99752" w14:textId="405A1815" w:rsidR="007734C7" w:rsidRPr="00E97251" w:rsidRDefault="00900D17" w:rsidP="00A06ADE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>
              <w:t>Project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5D1EE97F" w14:textId="40B4696A" w:rsidR="007734C7" w:rsidRPr="00E97251" w:rsidRDefault="00B624C7" w:rsidP="00A06ADE">
            <w:pPr>
              <w:spacing w:before="120" w:after="120"/>
              <w:jc w:val="center"/>
              <w:rPr>
                <w:i/>
                <w:iCs/>
                <w:color w:val="AEAAAA" w:themeColor="background2" w:themeShade="BF"/>
                <w:sz w:val="20"/>
                <w:szCs w:val="20"/>
              </w:rPr>
            </w:pPr>
            <w:r w:rsidRPr="00B624C7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604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5F09CA2" w14:textId="3D06080C" w:rsidR="007734C7" w:rsidRPr="00B624C7" w:rsidRDefault="00B624C7" w:rsidP="00B624C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B624C7">
              <w:rPr>
                <w:sz w:val="20"/>
                <w:szCs w:val="20"/>
              </w:rPr>
              <w:t>2024-07-15</w:t>
            </w:r>
          </w:p>
        </w:tc>
      </w:tr>
      <w:tr w:rsidR="007734C7" w14:paraId="60C8891C" w14:textId="77777777" w:rsidTr="00B805C3">
        <w:trPr>
          <w:trHeight w:val="1615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758A391" w14:textId="77777777" w:rsidR="007734C7" w:rsidRPr="00FA15DE" w:rsidRDefault="007734C7" w:rsidP="00A06ADE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FA15DE">
              <w:rPr>
                <w:sz w:val="20"/>
                <w:szCs w:val="20"/>
              </w:rPr>
              <w:lastRenderedPageBreak/>
              <w:t>2.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E87B93C" w14:textId="77777777" w:rsidR="007734C7" w:rsidRPr="00E97251" w:rsidRDefault="007734C7" w:rsidP="65C32581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>Assessment / Triage</w:t>
            </w:r>
          </w:p>
        </w:tc>
        <w:tc>
          <w:tcPr>
            <w:tcW w:w="3118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7D9F82F" w14:textId="77C12809" w:rsidR="007734C7" w:rsidRPr="00B624C7" w:rsidRDefault="00B805C3" w:rsidP="4D795A20">
            <w:pPr>
              <w:spacing w:before="120" w:after="0"/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Initial assessment of the dataset and project needs. Evaluate data availability and quality and identify relevant stakeholders.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012DE31" w14:textId="75B3BEB3" w:rsidR="007734C7" w:rsidRPr="00E97251" w:rsidRDefault="00900D17" w:rsidP="00A06ADE">
            <w:pPr>
              <w:spacing w:before="120" w:after="0"/>
              <w:jc w:val="center"/>
              <w:rPr>
                <w:sz w:val="20"/>
                <w:szCs w:val="20"/>
              </w:rPr>
            </w:pPr>
            <w:r>
              <w:t>Data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7EE2E3B3" w14:textId="18BFB95B" w:rsidR="007734C7" w:rsidRPr="00E97251" w:rsidRDefault="00B624C7" w:rsidP="4D795A20">
            <w:pPr>
              <w:spacing w:before="120" w:after="0"/>
              <w:jc w:val="center"/>
              <w:rPr>
                <w:color w:val="AEAAAA" w:themeColor="background2" w:themeShade="BF"/>
                <w:sz w:val="20"/>
                <w:szCs w:val="20"/>
              </w:rPr>
            </w:pPr>
            <w:r w:rsidRPr="00B624C7">
              <w:rPr>
                <w:sz w:val="20"/>
                <w:szCs w:val="20"/>
              </w:rPr>
              <w:t>3</w:t>
            </w:r>
          </w:p>
        </w:tc>
        <w:tc>
          <w:tcPr>
            <w:tcW w:w="1604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1464B6D" w14:textId="4CD6B279" w:rsidR="007734C7" w:rsidRPr="00B624C7" w:rsidRDefault="00B624C7" w:rsidP="00B624C7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 w:rsidRPr="00B624C7">
              <w:rPr>
                <w:color w:val="000000" w:themeColor="text1"/>
                <w:sz w:val="20"/>
                <w:szCs w:val="20"/>
              </w:rPr>
              <w:t>2024-07-17</w:t>
            </w:r>
          </w:p>
        </w:tc>
      </w:tr>
      <w:tr w:rsidR="007734C7" w14:paraId="2E424538" w14:textId="77777777" w:rsidTr="00900D17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840E253" w14:textId="77777777" w:rsidR="007734C7" w:rsidRPr="00FA15DE" w:rsidRDefault="007734C7" w:rsidP="00A06ADE">
            <w:pPr>
              <w:spacing w:after="0"/>
              <w:rPr>
                <w:sz w:val="20"/>
                <w:szCs w:val="20"/>
              </w:rPr>
            </w:pPr>
            <w:r w:rsidRPr="00FA15DE">
              <w:rPr>
                <w:sz w:val="20"/>
                <w:szCs w:val="20"/>
              </w:rPr>
              <w:t>3.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C3733E3" w14:textId="77777777" w:rsidR="007734C7" w:rsidRPr="00E97251" w:rsidRDefault="007734C7" w:rsidP="65C32581">
            <w:pPr>
              <w:rPr>
                <w:i/>
                <w:iCs/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>Prioritization</w:t>
            </w:r>
          </w:p>
        </w:tc>
        <w:tc>
          <w:tcPr>
            <w:tcW w:w="3118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CCE6BF9" w14:textId="5A72383A" w:rsidR="007734C7" w:rsidRPr="00B624C7" w:rsidRDefault="00B805C3" w:rsidP="4D795A20">
            <w:pPr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Prioritize tasks according to the evaluation and project objectives. Make a priority list of tasks for data issues and analysis.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6110780" w14:textId="049D6C0B" w:rsidR="007734C7" w:rsidRPr="00E97251" w:rsidRDefault="00900D17" w:rsidP="00A06ADE">
            <w:pPr>
              <w:spacing w:before="120" w:after="0"/>
              <w:jc w:val="center"/>
              <w:rPr>
                <w:sz w:val="20"/>
                <w:szCs w:val="20"/>
              </w:rPr>
            </w:pPr>
            <w:r>
              <w:t>Planning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56597D62" w14:textId="0169D325" w:rsidR="007734C7" w:rsidRPr="00E97251" w:rsidRDefault="00B624C7" w:rsidP="4D795A20">
            <w:pPr>
              <w:spacing w:before="120" w:after="0"/>
              <w:jc w:val="center"/>
            </w:pPr>
            <w:r>
              <w:t>3</w:t>
            </w:r>
          </w:p>
        </w:tc>
        <w:tc>
          <w:tcPr>
            <w:tcW w:w="1604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22C082C" w14:textId="343D45F2" w:rsidR="007734C7" w:rsidRPr="00B624C7" w:rsidRDefault="00B624C7" w:rsidP="00B624C7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 w:rsidRPr="00B624C7">
              <w:rPr>
                <w:color w:val="000000" w:themeColor="text1"/>
                <w:sz w:val="20"/>
                <w:szCs w:val="20"/>
              </w:rPr>
              <w:t>2024-07-20</w:t>
            </w:r>
          </w:p>
        </w:tc>
      </w:tr>
      <w:tr w:rsidR="007734C7" w14:paraId="31C2E6DD" w14:textId="77777777" w:rsidTr="00900D17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F6648E4" w14:textId="77777777" w:rsidR="007734C7" w:rsidRPr="00FA15DE" w:rsidRDefault="007734C7" w:rsidP="00A06ADE">
            <w:pPr>
              <w:spacing w:after="0"/>
              <w:rPr>
                <w:sz w:val="20"/>
                <w:szCs w:val="20"/>
              </w:rPr>
            </w:pPr>
            <w:r w:rsidRPr="00FA15DE">
              <w:rPr>
                <w:sz w:val="20"/>
                <w:szCs w:val="20"/>
              </w:rPr>
              <w:t>4.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75AD347D" w14:textId="3C0BD19E" w:rsidR="007734C7" w:rsidRDefault="007734C7" w:rsidP="65C32581">
            <w:pPr>
              <w:spacing w:after="0"/>
              <w:rPr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>Data Exploration &amp; Analysis</w:t>
            </w:r>
          </w:p>
          <w:p w14:paraId="1DC4949B" w14:textId="77777777" w:rsidR="00A23E86" w:rsidRPr="00E97251" w:rsidRDefault="00A23E86" w:rsidP="65C32581">
            <w:pPr>
              <w:spacing w:after="0"/>
              <w:rPr>
                <w:sz w:val="20"/>
                <w:szCs w:val="20"/>
              </w:rPr>
            </w:pPr>
          </w:p>
          <w:p w14:paraId="58CC1694" w14:textId="68BB7070" w:rsidR="007734C7" w:rsidRDefault="376573C4" w:rsidP="65C32581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>Issues with duplicates</w:t>
            </w:r>
          </w:p>
          <w:p w14:paraId="39FC5AC3" w14:textId="77777777" w:rsidR="00A23E86" w:rsidRPr="00E97251" w:rsidRDefault="00A23E86" w:rsidP="00A23E86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14:paraId="52071A9C" w14:textId="0B301A23" w:rsidR="007734C7" w:rsidRPr="00E97251" w:rsidRDefault="1423E207" w:rsidP="65C32581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>Issues with Spend data</w:t>
            </w:r>
          </w:p>
        </w:tc>
        <w:tc>
          <w:tcPr>
            <w:tcW w:w="3118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6FF83EE" w14:textId="77777777" w:rsidR="007734C7" w:rsidRDefault="00A23E86" w:rsidP="00A06ADE">
            <w:pPr>
              <w:rPr>
                <w:sz w:val="20"/>
                <w:szCs w:val="20"/>
              </w:rPr>
            </w:pPr>
            <w:r w:rsidRPr="00A23E86">
              <w:rPr>
                <w:sz w:val="20"/>
                <w:szCs w:val="20"/>
              </w:rPr>
              <w:t>Explore and analyze the dataset</w:t>
            </w:r>
            <w:r>
              <w:rPr>
                <w:sz w:val="20"/>
                <w:szCs w:val="20"/>
              </w:rPr>
              <w:t xml:space="preserve">. </w:t>
            </w:r>
            <w:r w:rsidRPr="00A23E86">
              <w:rPr>
                <w:sz w:val="20"/>
                <w:szCs w:val="20"/>
              </w:rPr>
              <w:t>Handle duplicates, assess spend data issues, derive variables</w:t>
            </w:r>
            <w:r>
              <w:rPr>
                <w:sz w:val="20"/>
                <w:szCs w:val="20"/>
              </w:rPr>
              <w:t>.</w:t>
            </w:r>
          </w:p>
          <w:p w14:paraId="3190D154" w14:textId="77777777" w:rsidR="00A23E86" w:rsidRDefault="00A23E86" w:rsidP="00A06ADE">
            <w:pPr>
              <w:rPr>
                <w:sz w:val="20"/>
                <w:szCs w:val="20"/>
              </w:rPr>
            </w:pPr>
            <w:r w:rsidRPr="00A23E86">
              <w:rPr>
                <w:sz w:val="20"/>
                <w:szCs w:val="20"/>
              </w:rPr>
              <w:t>Identify and resolve duplicate entries</w:t>
            </w:r>
            <w:r>
              <w:rPr>
                <w:sz w:val="20"/>
                <w:szCs w:val="20"/>
              </w:rPr>
              <w:t xml:space="preserve">. </w:t>
            </w:r>
            <w:r w:rsidRPr="00A23E86">
              <w:rPr>
                <w:sz w:val="20"/>
                <w:szCs w:val="20"/>
              </w:rPr>
              <w:t>Ensure data integrity and accuracy</w:t>
            </w:r>
            <w:r>
              <w:rPr>
                <w:sz w:val="20"/>
                <w:szCs w:val="20"/>
              </w:rPr>
              <w:t>.</w:t>
            </w:r>
          </w:p>
          <w:p w14:paraId="7594ACF5" w14:textId="53F1B6B9" w:rsidR="00A23E86" w:rsidRPr="00E97251" w:rsidRDefault="00A23E86" w:rsidP="00A06ADE">
            <w:pPr>
              <w:rPr>
                <w:sz w:val="20"/>
                <w:szCs w:val="20"/>
              </w:rPr>
            </w:pPr>
            <w:r w:rsidRPr="00A23E86">
              <w:rPr>
                <w:sz w:val="20"/>
                <w:szCs w:val="20"/>
              </w:rPr>
              <w:t>Verify and clean spend data</w:t>
            </w:r>
            <w:r>
              <w:rPr>
                <w:sz w:val="20"/>
                <w:szCs w:val="20"/>
              </w:rPr>
              <w:t xml:space="preserve">. </w:t>
            </w:r>
            <w:r w:rsidRPr="00A23E86">
              <w:rPr>
                <w:sz w:val="20"/>
                <w:szCs w:val="20"/>
              </w:rPr>
              <w:t>Correct any inconsistencies and prepare data for analysis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3BC2E7C" w14:textId="0BCCB201" w:rsidR="007734C7" w:rsidRPr="00E97251" w:rsidRDefault="00900D17" w:rsidP="00A06ADE">
            <w:pPr>
              <w:jc w:val="center"/>
              <w:rPr>
                <w:sz w:val="20"/>
                <w:szCs w:val="20"/>
              </w:rPr>
            </w:pPr>
            <w:r>
              <w:t>Analysis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45503213" w14:textId="1409F194" w:rsidR="007734C7" w:rsidRPr="00E97251" w:rsidRDefault="00B624C7" w:rsidP="4D795A20">
            <w:pPr>
              <w:spacing w:after="0"/>
              <w:jc w:val="center"/>
            </w:pPr>
            <w:r>
              <w:t>8</w:t>
            </w:r>
          </w:p>
        </w:tc>
        <w:tc>
          <w:tcPr>
            <w:tcW w:w="1604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FFE7BBA" w14:textId="77777777" w:rsidR="007734C7" w:rsidRDefault="007734C7" w:rsidP="4D795A20">
            <w:pPr>
              <w:spacing w:after="0"/>
              <w:rPr>
                <w:i/>
                <w:iCs/>
                <w:sz w:val="20"/>
                <w:szCs w:val="20"/>
              </w:rPr>
            </w:pPr>
          </w:p>
          <w:p w14:paraId="551302D2" w14:textId="0B9470CE" w:rsidR="00A23E86" w:rsidRPr="00B624C7" w:rsidRDefault="00B624C7" w:rsidP="00B624C7">
            <w:pPr>
              <w:spacing w:after="0"/>
              <w:jc w:val="center"/>
              <w:rPr>
                <w:sz w:val="20"/>
                <w:szCs w:val="20"/>
              </w:rPr>
            </w:pPr>
            <w:r w:rsidRPr="00B624C7">
              <w:rPr>
                <w:sz w:val="20"/>
                <w:szCs w:val="20"/>
              </w:rPr>
              <w:t>2024-07-28</w:t>
            </w:r>
          </w:p>
          <w:p w14:paraId="62E04716" w14:textId="77777777" w:rsidR="00A23E86" w:rsidRDefault="00A23E86" w:rsidP="4D795A20">
            <w:pPr>
              <w:spacing w:after="0"/>
              <w:rPr>
                <w:i/>
                <w:iCs/>
                <w:sz w:val="20"/>
                <w:szCs w:val="20"/>
              </w:rPr>
            </w:pPr>
          </w:p>
          <w:p w14:paraId="309DD360" w14:textId="74BF6CF4" w:rsidR="00A23E86" w:rsidRPr="00E97251" w:rsidRDefault="00A23E86" w:rsidP="4D795A20">
            <w:pPr>
              <w:spacing w:after="0"/>
              <w:rPr>
                <w:i/>
                <w:iCs/>
                <w:sz w:val="20"/>
                <w:szCs w:val="20"/>
              </w:rPr>
            </w:pPr>
          </w:p>
        </w:tc>
      </w:tr>
      <w:tr w:rsidR="4D795A20" w14:paraId="4B1DCB58" w14:textId="77777777" w:rsidTr="00900D17">
        <w:trPr>
          <w:trHeight w:val="799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D5498DE" w14:textId="03BB396F" w:rsidR="7AB14C0F" w:rsidRDefault="7AB14C0F" w:rsidP="4D795A20">
            <w:pPr>
              <w:rPr>
                <w:sz w:val="20"/>
                <w:szCs w:val="20"/>
              </w:rPr>
            </w:pPr>
            <w:r w:rsidRPr="4D795A20">
              <w:rPr>
                <w:sz w:val="20"/>
                <w:szCs w:val="20"/>
              </w:rPr>
              <w:t>5.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FE8C7E5" w14:textId="6F8CC052" w:rsidR="4D795A20" w:rsidRPr="00E97251" w:rsidRDefault="4D795A20" w:rsidP="4D795A20">
            <w:pPr>
              <w:rPr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>Story Board</w:t>
            </w:r>
            <w:r w:rsidR="1D8B9CF9" w:rsidRPr="00E97251">
              <w:rPr>
                <w:sz w:val="20"/>
                <w:szCs w:val="20"/>
              </w:rPr>
              <w:t xml:space="preserve"> 1</w:t>
            </w:r>
          </w:p>
        </w:tc>
        <w:tc>
          <w:tcPr>
            <w:tcW w:w="3118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8E7DCD0" w14:textId="315981D0" w:rsidR="4D795A20" w:rsidRPr="00E97251" w:rsidRDefault="00B805C3" w:rsidP="4D795A20">
            <w:pPr>
              <w:spacing w:after="0"/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 xml:space="preserve">Create the first storyboard that summarizes </w:t>
            </w:r>
            <w:r>
              <w:rPr>
                <w:sz w:val="20"/>
                <w:szCs w:val="20"/>
              </w:rPr>
              <w:t>the</w:t>
            </w:r>
            <w:r w:rsidRPr="00B805C3">
              <w:rPr>
                <w:sz w:val="20"/>
                <w:szCs w:val="20"/>
              </w:rPr>
              <w:t xml:space="preserve"> initial observations and plan. Present basic findings and a proposed analysis framework.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B16B391" w14:textId="5EF98C99" w:rsidR="4D795A20" w:rsidRPr="00E97251" w:rsidRDefault="00900D17" w:rsidP="00900D1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t>Presentation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51CB1198" w14:textId="21585FAE" w:rsidR="4D795A20" w:rsidRPr="00B805C3" w:rsidRDefault="00B624C7" w:rsidP="4D795A20">
            <w:pPr>
              <w:jc w:val="center"/>
              <w:rPr>
                <w:color w:val="AEAAAA" w:themeColor="background2" w:themeShade="BF"/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3</w:t>
            </w:r>
          </w:p>
        </w:tc>
        <w:tc>
          <w:tcPr>
            <w:tcW w:w="1604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E13E94A" w14:textId="793AF6F4" w:rsidR="4D795A20" w:rsidRPr="00B805C3" w:rsidRDefault="00B624C7" w:rsidP="00B624C7">
            <w:pPr>
              <w:jc w:val="center"/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2024-08-01</w:t>
            </w:r>
          </w:p>
        </w:tc>
      </w:tr>
      <w:tr w:rsidR="4D795A20" w14:paraId="28C79C3F" w14:textId="77777777" w:rsidTr="00900D17">
        <w:trPr>
          <w:trHeight w:val="799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BAC5F17" w14:textId="63E47C45" w:rsidR="4EBC6E4B" w:rsidRDefault="4EBC6E4B" w:rsidP="4D795A20">
            <w:pPr>
              <w:rPr>
                <w:sz w:val="20"/>
                <w:szCs w:val="20"/>
              </w:rPr>
            </w:pPr>
            <w:r w:rsidRPr="4D795A20">
              <w:rPr>
                <w:sz w:val="20"/>
                <w:szCs w:val="20"/>
              </w:rPr>
              <w:t>6</w:t>
            </w:r>
            <w:r w:rsidR="4D795A20" w:rsidRPr="4D795A20">
              <w:rPr>
                <w:sz w:val="20"/>
                <w:szCs w:val="20"/>
              </w:rPr>
              <w:t>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060528A" w14:textId="4EAEB30A" w:rsidR="4D795A20" w:rsidRPr="00E97251" w:rsidRDefault="4D795A20" w:rsidP="4D795A20">
            <w:pPr>
              <w:spacing w:after="0"/>
            </w:pPr>
            <w:r w:rsidRPr="00E97251">
              <w:rPr>
                <w:sz w:val="20"/>
                <w:szCs w:val="20"/>
              </w:rPr>
              <w:t>QA Output</w:t>
            </w:r>
          </w:p>
        </w:tc>
        <w:tc>
          <w:tcPr>
            <w:tcW w:w="3118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B8E780A" w14:textId="17184838" w:rsidR="4D795A20" w:rsidRPr="00E97251" w:rsidRDefault="00B805C3" w:rsidP="4D795A20">
            <w:pPr>
              <w:spacing w:after="0"/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 xml:space="preserve">The analysis output will be reviewed for quality assurance. </w:t>
            </w:r>
            <w:r>
              <w:rPr>
                <w:sz w:val="20"/>
                <w:szCs w:val="20"/>
              </w:rPr>
              <w:t>To e</w:t>
            </w:r>
            <w:r w:rsidRPr="00B805C3">
              <w:rPr>
                <w:sz w:val="20"/>
                <w:szCs w:val="20"/>
              </w:rPr>
              <w:t>nsure the correctness and dependability of analytical outcomes.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ED096E6" w14:textId="5DFF04DF" w:rsidR="4D795A20" w:rsidRPr="00E97251" w:rsidRDefault="00900D17" w:rsidP="4D795A20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t>QA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4BD79905" w14:textId="7824F59F" w:rsidR="4D795A20" w:rsidRPr="00B805C3" w:rsidRDefault="00B624C7" w:rsidP="4D795A20">
            <w:pPr>
              <w:jc w:val="center"/>
              <w:rPr>
                <w:color w:val="AEAAAA" w:themeColor="background2" w:themeShade="BF"/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2</w:t>
            </w:r>
          </w:p>
        </w:tc>
        <w:tc>
          <w:tcPr>
            <w:tcW w:w="1604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8AE147F" w14:textId="22B9AFF3" w:rsidR="4D795A20" w:rsidRPr="00B805C3" w:rsidRDefault="00B624C7" w:rsidP="00B805C3">
            <w:pPr>
              <w:jc w:val="center"/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2024-08-03</w:t>
            </w:r>
          </w:p>
        </w:tc>
      </w:tr>
      <w:tr w:rsidR="007734C7" w14:paraId="0E44B331" w14:textId="77777777" w:rsidTr="00900D17">
        <w:trPr>
          <w:trHeight w:val="799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D1F6FB9" w14:textId="6FD93735" w:rsidR="007734C7" w:rsidRPr="00FA15DE" w:rsidRDefault="6ABF2100" w:rsidP="00A06ADE">
            <w:pPr>
              <w:spacing w:after="0"/>
              <w:rPr>
                <w:sz w:val="20"/>
                <w:szCs w:val="20"/>
              </w:rPr>
            </w:pPr>
            <w:r w:rsidRPr="4D795A20">
              <w:rPr>
                <w:sz w:val="20"/>
                <w:szCs w:val="20"/>
              </w:rPr>
              <w:t>7</w:t>
            </w:r>
            <w:r w:rsidR="5FAE3A48" w:rsidRPr="4D795A20">
              <w:rPr>
                <w:sz w:val="20"/>
                <w:szCs w:val="20"/>
              </w:rPr>
              <w:t>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A0DD1F7" w14:textId="489C2FE0" w:rsidR="007734C7" w:rsidRPr="00E97251" w:rsidRDefault="364550BB" w:rsidP="006F4ECA">
            <w:pPr>
              <w:rPr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 xml:space="preserve">Internal </w:t>
            </w:r>
            <w:r w:rsidR="6BE3C3E3" w:rsidRPr="00E97251">
              <w:rPr>
                <w:sz w:val="20"/>
                <w:szCs w:val="20"/>
              </w:rPr>
              <w:t>team</w:t>
            </w:r>
            <w:r w:rsidR="5FAE3A48" w:rsidRPr="00E97251">
              <w:rPr>
                <w:sz w:val="20"/>
                <w:szCs w:val="20"/>
              </w:rPr>
              <w:t xml:space="preserve"> </w:t>
            </w:r>
            <w:r w:rsidR="0F6E4A2B" w:rsidRPr="00E97251">
              <w:rPr>
                <w:sz w:val="20"/>
                <w:szCs w:val="20"/>
              </w:rPr>
              <w:t>Presentation</w:t>
            </w:r>
          </w:p>
        </w:tc>
        <w:tc>
          <w:tcPr>
            <w:tcW w:w="3118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F3CCEB0" w14:textId="20EA37BF" w:rsidR="007734C7" w:rsidRPr="00E97251" w:rsidRDefault="00B624C7" w:rsidP="00A06ADE">
            <w:pPr>
              <w:rPr>
                <w:sz w:val="20"/>
                <w:szCs w:val="20"/>
              </w:rPr>
            </w:pPr>
            <w:r w:rsidRPr="00B624C7">
              <w:rPr>
                <w:sz w:val="20"/>
                <w:szCs w:val="20"/>
              </w:rPr>
              <w:t>Present findings to the internal team</w:t>
            </w:r>
            <w:r>
              <w:rPr>
                <w:sz w:val="20"/>
                <w:szCs w:val="20"/>
              </w:rPr>
              <w:t xml:space="preserve">. </w:t>
            </w:r>
            <w:r w:rsidRPr="00B624C7">
              <w:rPr>
                <w:sz w:val="20"/>
                <w:szCs w:val="20"/>
              </w:rPr>
              <w:t xml:space="preserve">Share progress and gather feedback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AD22D99" w14:textId="0A09D3E6" w:rsidR="007734C7" w:rsidRPr="00E97251" w:rsidRDefault="00900D17" w:rsidP="00A06ADE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t>Presentation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2C2C237F" w14:textId="4DB490C9" w:rsidR="007734C7" w:rsidRPr="00E97251" w:rsidRDefault="00B624C7" w:rsidP="4D795A20">
            <w:pPr>
              <w:jc w:val="center"/>
              <w:rPr>
                <w:i/>
                <w:iCs/>
                <w:color w:val="AEAAAA" w:themeColor="background2" w:themeShade="BF"/>
                <w:sz w:val="20"/>
                <w:szCs w:val="20"/>
              </w:rPr>
            </w:pPr>
            <w:r w:rsidRPr="00B805C3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604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45A7B9B" w14:textId="4BC520F2" w:rsidR="007734C7" w:rsidRPr="00B805C3" w:rsidRDefault="00B624C7" w:rsidP="00B805C3">
            <w:pPr>
              <w:jc w:val="center"/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2024-08-04</w:t>
            </w:r>
          </w:p>
        </w:tc>
      </w:tr>
      <w:tr w:rsidR="00E13882" w14:paraId="5F4E7C13" w14:textId="77777777" w:rsidTr="00900D17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721FC6D3" w14:textId="7C0B5F8F" w:rsidR="00E13882" w:rsidRPr="00FA15DE" w:rsidRDefault="48D77D09" w:rsidP="00A06ADE">
            <w:pPr>
              <w:rPr>
                <w:sz w:val="20"/>
                <w:szCs w:val="20"/>
              </w:rPr>
            </w:pPr>
            <w:r w:rsidRPr="1E331AEA">
              <w:rPr>
                <w:sz w:val="20"/>
                <w:szCs w:val="20"/>
              </w:rPr>
              <w:t>8</w:t>
            </w:r>
            <w:r w:rsidR="275900F3" w:rsidRPr="1E331AEA">
              <w:rPr>
                <w:sz w:val="20"/>
                <w:szCs w:val="20"/>
              </w:rPr>
              <w:t>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81B7C12" w14:textId="5515C6B0" w:rsidR="00E13882" w:rsidRPr="00E97251" w:rsidRDefault="00095CC2" w:rsidP="00A06ADE">
            <w:pPr>
              <w:rPr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 xml:space="preserve">Go/No Go </w:t>
            </w:r>
          </w:p>
        </w:tc>
        <w:tc>
          <w:tcPr>
            <w:tcW w:w="3118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1739C46" w14:textId="4A876F94" w:rsidR="00E13882" w:rsidRPr="00E97251" w:rsidRDefault="00B805C3" w:rsidP="006F4ECA">
            <w:pPr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Decision point for advancing to the next phase. Evaluate whether the project is ready to move forward.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B3F0C30" w14:textId="0D7CA0AA" w:rsidR="00E13882" w:rsidRPr="00E97251" w:rsidRDefault="00900D17" w:rsidP="00900D17">
            <w:pPr>
              <w:rPr>
                <w:i/>
                <w:iCs/>
                <w:sz w:val="20"/>
                <w:szCs w:val="20"/>
              </w:rPr>
            </w:pPr>
            <w:r>
              <w:t>Decision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2CC3505A" w14:textId="69FF3F08" w:rsidR="00E13882" w:rsidRPr="00B805C3" w:rsidRDefault="00B624C7" w:rsidP="4D795A20">
            <w:pPr>
              <w:jc w:val="center"/>
              <w:rPr>
                <w:color w:val="AEAAAA" w:themeColor="background2" w:themeShade="BF"/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1</w:t>
            </w:r>
          </w:p>
        </w:tc>
        <w:tc>
          <w:tcPr>
            <w:tcW w:w="1604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BEE480A" w14:textId="5FF58BC0" w:rsidR="00E13882" w:rsidRPr="00E97251" w:rsidRDefault="00B624C7" w:rsidP="00B805C3">
            <w:pPr>
              <w:jc w:val="center"/>
              <w:rPr>
                <w:i/>
                <w:iCs/>
                <w:sz w:val="20"/>
                <w:szCs w:val="20"/>
              </w:rPr>
            </w:pPr>
            <w:r w:rsidRPr="00B624C7">
              <w:rPr>
                <w:i/>
                <w:iCs/>
                <w:sz w:val="20"/>
                <w:szCs w:val="20"/>
              </w:rPr>
              <w:t>2024-08-0</w:t>
            </w:r>
            <w:r>
              <w:rPr>
                <w:i/>
                <w:iCs/>
                <w:sz w:val="20"/>
                <w:szCs w:val="20"/>
              </w:rPr>
              <w:t>5</w:t>
            </w:r>
          </w:p>
        </w:tc>
      </w:tr>
      <w:tr w:rsidR="4D795A20" w14:paraId="695670BA" w14:textId="77777777" w:rsidTr="00900D17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9CD656A" w14:textId="3512683C" w:rsidR="4D795A20" w:rsidRDefault="20E47301" w:rsidP="4D795A20">
            <w:pPr>
              <w:rPr>
                <w:sz w:val="20"/>
                <w:szCs w:val="20"/>
              </w:rPr>
            </w:pPr>
            <w:r w:rsidRPr="1E331AEA">
              <w:rPr>
                <w:sz w:val="20"/>
                <w:szCs w:val="20"/>
              </w:rPr>
              <w:t>9</w:t>
            </w:r>
            <w:r w:rsidR="5CE3A1E9" w:rsidRPr="1E331AEA">
              <w:rPr>
                <w:sz w:val="20"/>
                <w:szCs w:val="20"/>
              </w:rPr>
              <w:t>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B8D5823" w14:textId="54A503C9" w:rsidR="4D795A20" w:rsidRPr="00E97251" w:rsidRDefault="4D795A20" w:rsidP="4D795A20">
            <w:pPr>
              <w:rPr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>Story Board</w:t>
            </w:r>
            <w:r w:rsidR="4F0C2EF2" w:rsidRPr="00E97251">
              <w:rPr>
                <w:sz w:val="20"/>
                <w:szCs w:val="20"/>
              </w:rPr>
              <w:t xml:space="preserve"> 2</w:t>
            </w:r>
          </w:p>
        </w:tc>
        <w:tc>
          <w:tcPr>
            <w:tcW w:w="3118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4D50816" w14:textId="4DB34766" w:rsidR="4F0C2EF2" w:rsidRPr="00E97251" w:rsidRDefault="00B805C3" w:rsidP="4D795A20">
            <w:pPr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Create a refined storyboard that includes new insights and recommendations. Provide enhanced insights and actionable recommendations.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158AF2C" w14:textId="64AC1933" w:rsidR="4D795A20" w:rsidRPr="00E97251" w:rsidRDefault="00900D17" w:rsidP="4D795A20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t>Presentation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24626952" w14:textId="1697745A" w:rsidR="6BC8474D" w:rsidRPr="00E97251" w:rsidRDefault="00B624C7" w:rsidP="4D795A20">
            <w:pPr>
              <w:spacing w:after="0"/>
              <w:jc w:val="center"/>
            </w:pPr>
            <w:r w:rsidRPr="00B624C7">
              <w:t>3</w:t>
            </w:r>
          </w:p>
        </w:tc>
        <w:tc>
          <w:tcPr>
            <w:tcW w:w="1604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5B876F7" w14:textId="72935E6F" w:rsidR="7FC0EB4C" w:rsidRPr="00B805C3" w:rsidRDefault="00B624C7" w:rsidP="00B805C3">
            <w:pPr>
              <w:jc w:val="center"/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2024-08-08</w:t>
            </w:r>
          </w:p>
        </w:tc>
      </w:tr>
      <w:tr w:rsidR="0073669B" w14:paraId="1D67660F" w14:textId="77777777" w:rsidTr="00900D17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4031E5D" w14:textId="34DD207C" w:rsidR="0073669B" w:rsidRDefault="7A15811C" w:rsidP="0073669B">
            <w:pPr>
              <w:rPr>
                <w:sz w:val="20"/>
                <w:szCs w:val="20"/>
              </w:rPr>
            </w:pPr>
            <w:r w:rsidRPr="1E331AEA">
              <w:rPr>
                <w:sz w:val="20"/>
                <w:szCs w:val="20"/>
              </w:rPr>
              <w:t>10</w:t>
            </w:r>
            <w:r w:rsidR="602212D7" w:rsidRPr="1E331AEA">
              <w:rPr>
                <w:sz w:val="20"/>
                <w:szCs w:val="20"/>
              </w:rPr>
              <w:t>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6B0B6E4" w14:textId="7647253F" w:rsidR="0073669B" w:rsidRPr="00E97251" w:rsidRDefault="0073669B" w:rsidP="0073669B">
            <w:pPr>
              <w:rPr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>Pilot</w:t>
            </w:r>
          </w:p>
        </w:tc>
        <w:tc>
          <w:tcPr>
            <w:tcW w:w="3118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4653241" w14:textId="53CA1BD2" w:rsidR="0073669B" w:rsidRPr="00E97251" w:rsidRDefault="00B805C3" w:rsidP="0073669B">
            <w:pPr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Test the recommended solutions on a small scale.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945B0E4" w14:textId="69909605" w:rsidR="0073669B" w:rsidRPr="00E97251" w:rsidRDefault="00900D17" w:rsidP="4D795A20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>
              <w:t>Testing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61A00D64" w14:textId="297D0E66" w:rsidR="0073669B" w:rsidRPr="00B805C3" w:rsidRDefault="00B624C7" w:rsidP="0073669B">
            <w:pPr>
              <w:jc w:val="center"/>
              <w:rPr>
                <w:color w:val="AEAAAA" w:themeColor="background2" w:themeShade="BF"/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7</w:t>
            </w:r>
          </w:p>
        </w:tc>
        <w:tc>
          <w:tcPr>
            <w:tcW w:w="1604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42EAB1D" w14:textId="67BDDBF7" w:rsidR="0073669B" w:rsidRPr="00B805C3" w:rsidRDefault="00B624C7" w:rsidP="4D795A20">
            <w:pPr>
              <w:jc w:val="center"/>
              <w:rPr>
                <w:color w:val="AEAAAA" w:themeColor="background2" w:themeShade="BF"/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2024-08-15</w:t>
            </w:r>
          </w:p>
        </w:tc>
      </w:tr>
      <w:tr w:rsidR="006F4ECA" w:rsidRPr="00FA15DE" w14:paraId="6BF6A57E" w14:textId="77777777" w:rsidTr="00900D17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0A3F232" w14:textId="24026BAA" w:rsidR="006F4ECA" w:rsidRPr="006F4ECA" w:rsidRDefault="11A013E9" w:rsidP="00A06ADE">
            <w:pPr>
              <w:rPr>
                <w:sz w:val="20"/>
                <w:szCs w:val="20"/>
              </w:rPr>
            </w:pPr>
            <w:r w:rsidRPr="1E331AEA">
              <w:rPr>
                <w:sz w:val="20"/>
                <w:szCs w:val="20"/>
              </w:rPr>
              <w:lastRenderedPageBreak/>
              <w:t>11</w:t>
            </w:r>
            <w:r w:rsidR="2CFFA4D3" w:rsidRPr="1E331AEA">
              <w:rPr>
                <w:sz w:val="20"/>
                <w:szCs w:val="20"/>
              </w:rPr>
              <w:t>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7C8F3018" w14:textId="77777777" w:rsidR="006F4ECA" w:rsidRPr="00E97251" w:rsidRDefault="006F4ECA" w:rsidP="00A06ADE">
            <w:pPr>
              <w:rPr>
                <w:sz w:val="20"/>
                <w:szCs w:val="20"/>
              </w:rPr>
            </w:pPr>
            <w:r w:rsidRPr="00E97251">
              <w:rPr>
                <w:sz w:val="20"/>
                <w:szCs w:val="20"/>
              </w:rPr>
              <w:t>Delivery &amp; sign-off</w:t>
            </w:r>
          </w:p>
        </w:tc>
        <w:tc>
          <w:tcPr>
            <w:tcW w:w="3118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C34F0F2" w14:textId="79A16FF9" w:rsidR="006F4ECA" w:rsidRPr="00E97251" w:rsidRDefault="00B805C3" w:rsidP="00B805C3">
            <w:pPr>
              <w:rPr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Present the final report, observations, and action plans.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60C40DE" w14:textId="61A580ED" w:rsidR="006F4ECA" w:rsidRPr="00E97251" w:rsidRDefault="00900D17" w:rsidP="00A06ADE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t>Delivery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0F214D08" w14:textId="02E83D2B" w:rsidR="006F4ECA" w:rsidRPr="00E97251" w:rsidRDefault="00B624C7" w:rsidP="00A06ADE">
            <w:pPr>
              <w:jc w:val="center"/>
              <w:rPr>
                <w:i/>
                <w:iCs/>
                <w:sz w:val="20"/>
                <w:szCs w:val="20"/>
              </w:rPr>
            </w:pPr>
            <w:r w:rsidRPr="00B624C7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604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B94F138" w14:textId="28968C23" w:rsidR="006F4ECA" w:rsidRPr="00B805C3" w:rsidRDefault="00B624C7" w:rsidP="4D795A20">
            <w:pPr>
              <w:jc w:val="center"/>
              <w:rPr>
                <w:color w:val="AEAAAA" w:themeColor="background2" w:themeShade="BF"/>
                <w:sz w:val="20"/>
                <w:szCs w:val="20"/>
              </w:rPr>
            </w:pPr>
            <w:r w:rsidRPr="00B805C3">
              <w:rPr>
                <w:sz w:val="20"/>
                <w:szCs w:val="20"/>
              </w:rPr>
              <w:t>2024-08-17</w:t>
            </w:r>
          </w:p>
        </w:tc>
      </w:tr>
    </w:tbl>
    <w:p w14:paraId="41B03F97" w14:textId="77777777" w:rsidR="007734C7" w:rsidRDefault="007734C7" w:rsidP="00FA15DE"/>
    <w:sectPr w:rsidR="007734C7" w:rsidSect="00E840D4">
      <w:headerReference w:type="default" r:id="rId11"/>
      <w:footerReference w:type="default" r:id="rId12"/>
      <w:pgSz w:w="12240" w:h="15840" w:code="1"/>
      <w:pgMar w:top="63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CD25A" w14:textId="77777777" w:rsidR="004C6C44" w:rsidRDefault="004C6C44">
      <w:pPr>
        <w:spacing w:after="0" w:line="240" w:lineRule="auto"/>
      </w:pPr>
      <w:r>
        <w:separator/>
      </w:r>
    </w:p>
  </w:endnote>
  <w:endnote w:type="continuationSeparator" w:id="0">
    <w:p w14:paraId="4BDC9DA7" w14:textId="77777777" w:rsidR="004C6C44" w:rsidRDefault="004C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203F8" w14:textId="4832CA47" w:rsidR="001C371A" w:rsidRPr="00D86B4D" w:rsidRDefault="001C371A" w:rsidP="001E042A">
    <w:pPr>
      <w:pStyle w:val="Footer"/>
      <w:rPr>
        <w:sz w:val="16"/>
        <w:szCs w:val="18"/>
      </w:rPr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 w:rsidRPr="00D86B4D">
      <w:rPr>
        <w:sz w:val="16"/>
        <w:szCs w:val="18"/>
      </w:rPr>
      <w:t>version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DEC67" w14:textId="77777777" w:rsidR="004C6C44" w:rsidRDefault="004C6C44">
      <w:pPr>
        <w:spacing w:after="0" w:line="240" w:lineRule="auto"/>
      </w:pPr>
      <w:r>
        <w:separator/>
      </w:r>
    </w:p>
  </w:footnote>
  <w:footnote w:type="continuationSeparator" w:id="0">
    <w:p w14:paraId="28DD3BEF" w14:textId="77777777" w:rsidR="004C6C44" w:rsidRDefault="004C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408329" w14:paraId="21925C4E" w14:textId="77777777" w:rsidTr="58408329">
      <w:tc>
        <w:tcPr>
          <w:tcW w:w="3120" w:type="dxa"/>
        </w:tcPr>
        <w:p w14:paraId="4FD96D6D" w14:textId="2130529F" w:rsidR="58408329" w:rsidRDefault="58408329" w:rsidP="58408329">
          <w:pPr>
            <w:pStyle w:val="Header"/>
            <w:ind w:left="-115"/>
          </w:pPr>
        </w:p>
      </w:tc>
      <w:tc>
        <w:tcPr>
          <w:tcW w:w="3120" w:type="dxa"/>
        </w:tcPr>
        <w:p w14:paraId="7E5D71E5" w14:textId="01BC3BA5" w:rsidR="58408329" w:rsidRDefault="58408329" w:rsidP="58408329">
          <w:pPr>
            <w:pStyle w:val="Header"/>
            <w:jc w:val="center"/>
          </w:pPr>
        </w:p>
      </w:tc>
      <w:tc>
        <w:tcPr>
          <w:tcW w:w="3120" w:type="dxa"/>
        </w:tcPr>
        <w:p w14:paraId="4FC3D14E" w14:textId="23297D09" w:rsidR="58408329" w:rsidRDefault="58408329" w:rsidP="58408329">
          <w:pPr>
            <w:pStyle w:val="Header"/>
            <w:ind w:right="-115"/>
            <w:jc w:val="right"/>
          </w:pPr>
        </w:p>
      </w:tc>
    </w:tr>
  </w:tbl>
  <w:p w14:paraId="04C9E2BF" w14:textId="6AE6942E" w:rsidR="58408329" w:rsidRDefault="58408329" w:rsidP="58408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3100A"/>
    <w:multiLevelType w:val="hybridMultilevel"/>
    <w:tmpl w:val="EA28C28E"/>
    <w:lvl w:ilvl="0" w:tplc="5E9C1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B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09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E9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C5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3E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47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CE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4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0533"/>
    <w:multiLevelType w:val="hybridMultilevel"/>
    <w:tmpl w:val="FFFFFFFF"/>
    <w:lvl w:ilvl="0" w:tplc="2744C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63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49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EA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8A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88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62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60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F0A78"/>
    <w:multiLevelType w:val="hybridMultilevel"/>
    <w:tmpl w:val="9CFAC98C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0501"/>
    <w:multiLevelType w:val="hybridMultilevel"/>
    <w:tmpl w:val="FB325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4870"/>
    <w:multiLevelType w:val="hybridMultilevel"/>
    <w:tmpl w:val="4DD0755E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5EF6"/>
    <w:multiLevelType w:val="hybridMultilevel"/>
    <w:tmpl w:val="FFFFFFFF"/>
    <w:lvl w:ilvl="0" w:tplc="B65C77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E269A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57A3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2F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89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A8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0B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C7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85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80B7E"/>
    <w:multiLevelType w:val="hybridMultilevel"/>
    <w:tmpl w:val="FFFFFFFF"/>
    <w:lvl w:ilvl="0" w:tplc="2DB0402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8AECF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EDE8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F9946CAA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1466D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C85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2A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A3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47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30531"/>
    <w:multiLevelType w:val="hybridMultilevel"/>
    <w:tmpl w:val="FFFFFFFF"/>
    <w:lvl w:ilvl="0" w:tplc="C6B23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0C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49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CC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86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5C9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C7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21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C0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43BFF"/>
    <w:multiLevelType w:val="hybridMultilevel"/>
    <w:tmpl w:val="FFFFFFFF"/>
    <w:lvl w:ilvl="0" w:tplc="E3002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22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2A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6C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CC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47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C0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5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4E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86873"/>
    <w:multiLevelType w:val="hybridMultilevel"/>
    <w:tmpl w:val="FFFFFFFF"/>
    <w:lvl w:ilvl="0" w:tplc="B0C61D74">
      <w:start w:val="1"/>
      <w:numFmt w:val="decimal"/>
      <w:lvlText w:val="%1."/>
      <w:lvlJc w:val="left"/>
      <w:pPr>
        <w:ind w:left="720" w:hanging="360"/>
      </w:pPr>
    </w:lvl>
    <w:lvl w:ilvl="1" w:tplc="2AD82448">
      <w:start w:val="1"/>
      <w:numFmt w:val="lowerLetter"/>
      <w:lvlText w:val="%2."/>
      <w:lvlJc w:val="left"/>
      <w:pPr>
        <w:ind w:left="1440" w:hanging="360"/>
      </w:pPr>
    </w:lvl>
    <w:lvl w:ilvl="2" w:tplc="69E63922">
      <w:start w:val="1"/>
      <w:numFmt w:val="lowerRoman"/>
      <w:lvlText w:val="%3."/>
      <w:lvlJc w:val="right"/>
      <w:pPr>
        <w:ind w:left="2160" w:hanging="180"/>
      </w:pPr>
    </w:lvl>
    <w:lvl w:ilvl="3" w:tplc="5F466016">
      <w:start w:val="1"/>
      <w:numFmt w:val="decimal"/>
      <w:lvlText w:val="%4."/>
      <w:lvlJc w:val="left"/>
      <w:pPr>
        <w:ind w:left="2880" w:hanging="360"/>
      </w:pPr>
    </w:lvl>
    <w:lvl w:ilvl="4" w:tplc="B308B10E">
      <w:start w:val="1"/>
      <w:numFmt w:val="lowerLetter"/>
      <w:lvlText w:val="%5."/>
      <w:lvlJc w:val="left"/>
      <w:pPr>
        <w:ind w:left="3600" w:hanging="360"/>
      </w:pPr>
    </w:lvl>
    <w:lvl w:ilvl="5" w:tplc="1604FC5C">
      <w:start w:val="1"/>
      <w:numFmt w:val="lowerRoman"/>
      <w:lvlText w:val="%6."/>
      <w:lvlJc w:val="right"/>
      <w:pPr>
        <w:ind w:left="4320" w:hanging="180"/>
      </w:pPr>
    </w:lvl>
    <w:lvl w:ilvl="6" w:tplc="1C6E2DDC">
      <w:start w:val="1"/>
      <w:numFmt w:val="decimal"/>
      <w:lvlText w:val="%7."/>
      <w:lvlJc w:val="left"/>
      <w:pPr>
        <w:ind w:left="5040" w:hanging="360"/>
      </w:pPr>
    </w:lvl>
    <w:lvl w:ilvl="7" w:tplc="9E90A4CC">
      <w:start w:val="1"/>
      <w:numFmt w:val="lowerLetter"/>
      <w:lvlText w:val="%8."/>
      <w:lvlJc w:val="left"/>
      <w:pPr>
        <w:ind w:left="5760" w:hanging="360"/>
      </w:pPr>
    </w:lvl>
    <w:lvl w:ilvl="8" w:tplc="A4C48F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F31F8"/>
    <w:multiLevelType w:val="hybridMultilevel"/>
    <w:tmpl w:val="445A9038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3527E"/>
    <w:multiLevelType w:val="hybridMultilevel"/>
    <w:tmpl w:val="FFFFFFFF"/>
    <w:lvl w:ilvl="0" w:tplc="F8FEBEDC">
      <w:start w:val="1"/>
      <w:numFmt w:val="decimal"/>
      <w:lvlText w:val="%1."/>
      <w:lvlJc w:val="left"/>
      <w:pPr>
        <w:ind w:left="720" w:hanging="360"/>
      </w:pPr>
    </w:lvl>
    <w:lvl w:ilvl="1" w:tplc="9EC801A6">
      <w:start w:val="1"/>
      <w:numFmt w:val="lowerLetter"/>
      <w:lvlText w:val="%2."/>
      <w:lvlJc w:val="left"/>
      <w:pPr>
        <w:ind w:left="1440" w:hanging="360"/>
      </w:pPr>
    </w:lvl>
    <w:lvl w:ilvl="2" w:tplc="81C6F7F0">
      <w:start w:val="1"/>
      <w:numFmt w:val="lowerRoman"/>
      <w:lvlText w:val="%3."/>
      <w:lvlJc w:val="right"/>
      <w:pPr>
        <w:ind w:left="2160" w:hanging="180"/>
      </w:pPr>
    </w:lvl>
    <w:lvl w:ilvl="3" w:tplc="6CCC3638">
      <w:start w:val="1"/>
      <w:numFmt w:val="decimal"/>
      <w:lvlText w:val="%4."/>
      <w:lvlJc w:val="left"/>
      <w:pPr>
        <w:ind w:left="2880" w:hanging="360"/>
      </w:pPr>
    </w:lvl>
    <w:lvl w:ilvl="4" w:tplc="85B022D0">
      <w:start w:val="1"/>
      <w:numFmt w:val="lowerLetter"/>
      <w:lvlText w:val="%5."/>
      <w:lvlJc w:val="left"/>
      <w:pPr>
        <w:ind w:left="3600" w:hanging="360"/>
      </w:pPr>
    </w:lvl>
    <w:lvl w:ilvl="5" w:tplc="06A897B4">
      <w:start w:val="1"/>
      <w:numFmt w:val="lowerRoman"/>
      <w:lvlText w:val="%6."/>
      <w:lvlJc w:val="right"/>
      <w:pPr>
        <w:ind w:left="4320" w:hanging="180"/>
      </w:pPr>
    </w:lvl>
    <w:lvl w:ilvl="6" w:tplc="580C384E">
      <w:start w:val="1"/>
      <w:numFmt w:val="decimal"/>
      <w:lvlText w:val="%7."/>
      <w:lvlJc w:val="left"/>
      <w:pPr>
        <w:ind w:left="5040" w:hanging="360"/>
      </w:pPr>
    </w:lvl>
    <w:lvl w:ilvl="7" w:tplc="6356446C">
      <w:start w:val="1"/>
      <w:numFmt w:val="lowerLetter"/>
      <w:lvlText w:val="%8."/>
      <w:lvlJc w:val="left"/>
      <w:pPr>
        <w:ind w:left="5760" w:hanging="360"/>
      </w:pPr>
    </w:lvl>
    <w:lvl w:ilvl="8" w:tplc="44B66BD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82FA0"/>
    <w:multiLevelType w:val="hybridMultilevel"/>
    <w:tmpl w:val="FFFFFFFF"/>
    <w:lvl w:ilvl="0" w:tplc="980A5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40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E5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81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2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66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84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4E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E63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B587B"/>
    <w:multiLevelType w:val="hybridMultilevel"/>
    <w:tmpl w:val="521C7A6A"/>
    <w:lvl w:ilvl="0" w:tplc="90AA6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47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05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04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0B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04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64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2C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11B1B"/>
    <w:multiLevelType w:val="hybridMultilevel"/>
    <w:tmpl w:val="32A8E3DC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42FDE"/>
    <w:multiLevelType w:val="hybridMultilevel"/>
    <w:tmpl w:val="FFFFFFFF"/>
    <w:lvl w:ilvl="0" w:tplc="49140C0E">
      <w:start w:val="1"/>
      <w:numFmt w:val="upperRoman"/>
      <w:lvlText w:val="%1."/>
      <w:lvlJc w:val="right"/>
      <w:pPr>
        <w:ind w:left="2520" w:hanging="360"/>
      </w:pPr>
    </w:lvl>
    <w:lvl w:ilvl="1" w:tplc="F238E4F0">
      <w:start w:val="1"/>
      <w:numFmt w:val="lowerLetter"/>
      <w:lvlText w:val="%2."/>
      <w:lvlJc w:val="left"/>
      <w:pPr>
        <w:ind w:left="3240" w:hanging="360"/>
      </w:pPr>
    </w:lvl>
    <w:lvl w:ilvl="2" w:tplc="798ECA1A">
      <w:start w:val="1"/>
      <w:numFmt w:val="lowerRoman"/>
      <w:lvlText w:val="%3."/>
      <w:lvlJc w:val="right"/>
      <w:pPr>
        <w:ind w:left="3960" w:hanging="180"/>
      </w:pPr>
    </w:lvl>
    <w:lvl w:ilvl="3" w:tplc="D7AA381A">
      <w:start w:val="1"/>
      <w:numFmt w:val="decimal"/>
      <w:lvlText w:val="%4."/>
      <w:lvlJc w:val="left"/>
      <w:pPr>
        <w:ind w:left="4680" w:hanging="360"/>
      </w:pPr>
    </w:lvl>
    <w:lvl w:ilvl="4" w:tplc="941A2F32">
      <w:start w:val="1"/>
      <w:numFmt w:val="lowerLetter"/>
      <w:lvlText w:val="%5."/>
      <w:lvlJc w:val="left"/>
      <w:pPr>
        <w:ind w:left="5400" w:hanging="360"/>
      </w:pPr>
    </w:lvl>
    <w:lvl w:ilvl="5" w:tplc="085E5AB0">
      <w:start w:val="1"/>
      <w:numFmt w:val="lowerRoman"/>
      <w:lvlText w:val="%6."/>
      <w:lvlJc w:val="right"/>
      <w:pPr>
        <w:ind w:left="6120" w:hanging="180"/>
      </w:pPr>
    </w:lvl>
    <w:lvl w:ilvl="6" w:tplc="96FCEFB2">
      <w:start w:val="1"/>
      <w:numFmt w:val="decimal"/>
      <w:lvlText w:val="%7."/>
      <w:lvlJc w:val="left"/>
      <w:pPr>
        <w:ind w:left="6840" w:hanging="360"/>
      </w:pPr>
    </w:lvl>
    <w:lvl w:ilvl="7" w:tplc="27461B2A">
      <w:start w:val="1"/>
      <w:numFmt w:val="lowerLetter"/>
      <w:lvlText w:val="%8."/>
      <w:lvlJc w:val="left"/>
      <w:pPr>
        <w:ind w:left="7560" w:hanging="360"/>
      </w:pPr>
    </w:lvl>
    <w:lvl w:ilvl="8" w:tplc="8AE85D4A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9CC59D3"/>
    <w:multiLevelType w:val="hybridMultilevel"/>
    <w:tmpl w:val="9C90E92A"/>
    <w:lvl w:ilvl="0" w:tplc="5928B990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AE56CE5"/>
    <w:multiLevelType w:val="hybridMultilevel"/>
    <w:tmpl w:val="FFFFFFFF"/>
    <w:lvl w:ilvl="0" w:tplc="9F1EAE5C">
      <w:start w:val="1"/>
      <w:numFmt w:val="decimal"/>
      <w:lvlText w:val="%1."/>
      <w:lvlJc w:val="left"/>
      <w:pPr>
        <w:ind w:left="720" w:hanging="360"/>
      </w:pPr>
    </w:lvl>
    <w:lvl w:ilvl="1" w:tplc="B1F6A0C4">
      <w:start w:val="1"/>
      <w:numFmt w:val="upperRoman"/>
      <w:lvlText w:val="%2."/>
      <w:lvlJc w:val="right"/>
      <w:pPr>
        <w:ind w:left="1440" w:hanging="360"/>
      </w:pPr>
    </w:lvl>
    <w:lvl w:ilvl="2" w:tplc="E63E9A48">
      <w:start w:val="1"/>
      <w:numFmt w:val="lowerRoman"/>
      <w:lvlText w:val="%3."/>
      <w:lvlJc w:val="right"/>
      <w:pPr>
        <w:ind w:left="2160" w:hanging="180"/>
      </w:pPr>
    </w:lvl>
    <w:lvl w:ilvl="3" w:tplc="28D84262">
      <w:start w:val="1"/>
      <w:numFmt w:val="decimal"/>
      <w:lvlText w:val="%4."/>
      <w:lvlJc w:val="left"/>
      <w:pPr>
        <w:ind w:left="2880" w:hanging="360"/>
      </w:pPr>
    </w:lvl>
    <w:lvl w:ilvl="4" w:tplc="17EE6DDC">
      <w:start w:val="1"/>
      <w:numFmt w:val="lowerLetter"/>
      <w:lvlText w:val="%5."/>
      <w:lvlJc w:val="left"/>
      <w:pPr>
        <w:ind w:left="3600" w:hanging="360"/>
      </w:pPr>
    </w:lvl>
    <w:lvl w:ilvl="5" w:tplc="00087C00">
      <w:start w:val="1"/>
      <w:numFmt w:val="lowerRoman"/>
      <w:lvlText w:val="%6."/>
      <w:lvlJc w:val="right"/>
      <w:pPr>
        <w:ind w:left="4320" w:hanging="180"/>
      </w:pPr>
    </w:lvl>
    <w:lvl w:ilvl="6" w:tplc="6FF47E5E">
      <w:start w:val="1"/>
      <w:numFmt w:val="decimal"/>
      <w:lvlText w:val="%7."/>
      <w:lvlJc w:val="left"/>
      <w:pPr>
        <w:ind w:left="5040" w:hanging="360"/>
      </w:pPr>
    </w:lvl>
    <w:lvl w:ilvl="7" w:tplc="74F8C348">
      <w:start w:val="1"/>
      <w:numFmt w:val="lowerLetter"/>
      <w:lvlText w:val="%8."/>
      <w:lvlJc w:val="left"/>
      <w:pPr>
        <w:ind w:left="5760" w:hanging="360"/>
      </w:pPr>
    </w:lvl>
    <w:lvl w:ilvl="8" w:tplc="4208A04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555E3"/>
    <w:multiLevelType w:val="hybridMultilevel"/>
    <w:tmpl w:val="FFFFFFFF"/>
    <w:lvl w:ilvl="0" w:tplc="78F26BFE">
      <w:start w:val="1"/>
      <w:numFmt w:val="decimal"/>
      <w:lvlText w:val="%1."/>
      <w:lvlJc w:val="left"/>
      <w:pPr>
        <w:ind w:left="720" w:hanging="360"/>
      </w:pPr>
    </w:lvl>
    <w:lvl w:ilvl="1" w:tplc="6B5038A2">
      <w:start w:val="1"/>
      <w:numFmt w:val="lowerLetter"/>
      <w:lvlText w:val="%2."/>
      <w:lvlJc w:val="left"/>
      <w:pPr>
        <w:ind w:left="1440" w:hanging="360"/>
      </w:pPr>
    </w:lvl>
    <w:lvl w:ilvl="2" w:tplc="229E68D4">
      <w:start w:val="1"/>
      <w:numFmt w:val="lowerRoman"/>
      <w:lvlText w:val="%3."/>
      <w:lvlJc w:val="right"/>
      <w:pPr>
        <w:ind w:left="2160" w:hanging="180"/>
      </w:pPr>
    </w:lvl>
    <w:lvl w:ilvl="3" w:tplc="F47E25E6">
      <w:start w:val="1"/>
      <w:numFmt w:val="decimal"/>
      <w:lvlText w:val="%4."/>
      <w:lvlJc w:val="left"/>
      <w:pPr>
        <w:ind w:left="2880" w:hanging="360"/>
      </w:pPr>
    </w:lvl>
    <w:lvl w:ilvl="4" w:tplc="5CFA50D4">
      <w:start w:val="1"/>
      <w:numFmt w:val="lowerLetter"/>
      <w:lvlText w:val="%5."/>
      <w:lvlJc w:val="left"/>
      <w:pPr>
        <w:ind w:left="3600" w:hanging="360"/>
      </w:pPr>
    </w:lvl>
    <w:lvl w:ilvl="5" w:tplc="386CE366">
      <w:start w:val="1"/>
      <w:numFmt w:val="lowerRoman"/>
      <w:lvlText w:val="%6."/>
      <w:lvlJc w:val="right"/>
      <w:pPr>
        <w:ind w:left="4320" w:hanging="180"/>
      </w:pPr>
    </w:lvl>
    <w:lvl w:ilvl="6" w:tplc="3FC84DC8">
      <w:start w:val="1"/>
      <w:numFmt w:val="decimal"/>
      <w:lvlText w:val="%7."/>
      <w:lvlJc w:val="left"/>
      <w:pPr>
        <w:ind w:left="5040" w:hanging="360"/>
      </w:pPr>
    </w:lvl>
    <w:lvl w:ilvl="7" w:tplc="4CD020BE">
      <w:start w:val="1"/>
      <w:numFmt w:val="lowerLetter"/>
      <w:lvlText w:val="%8."/>
      <w:lvlJc w:val="left"/>
      <w:pPr>
        <w:ind w:left="5760" w:hanging="360"/>
      </w:pPr>
    </w:lvl>
    <w:lvl w:ilvl="8" w:tplc="798A34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77B18"/>
    <w:multiLevelType w:val="hybridMultilevel"/>
    <w:tmpl w:val="FFFFFFFF"/>
    <w:lvl w:ilvl="0" w:tplc="1E40E9F8">
      <w:start w:val="1"/>
      <w:numFmt w:val="decimal"/>
      <w:lvlText w:val="%1."/>
      <w:lvlJc w:val="left"/>
      <w:pPr>
        <w:ind w:left="720" w:hanging="360"/>
      </w:pPr>
    </w:lvl>
    <w:lvl w:ilvl="1" w:tplc="91CE0FEA">
      <w:start w:val="1"/>
      <w:numFmt w:val="lowerLetter"/>
      <w:lvlText w:val="%2."/>
      <w:lvlJc w:val="left"/>
      <w:pPr>
        <w:ind w:left="1440" w:hanging="360"/>
      </w:pPr>
    </w:lvl>
    <w:lvl w:ilvl="2" w:tplc="0868C2A0">
      <w:start w:val="1"/>
      <w:numFmt w:val="lowerRoman"/>
      <w:lvlText w:val="%3."/>
      <w:lvlJc w:val="right"/>
      <w:pPr>
        <w:ind w:left="2160" w:hanging="180"/>
      </w:pPr>
    </w:lvl>
    <w:lvl w:ilvl="3" w:tplc="1BDACB6C">
      <w:start w:val="1"/>
      <w:numFmt w:val="decimal"/>
      <w:lvlText w:val="%4."/>
      <w:lvlJc w:val="left"/>
      <w:pPr>
        <w:ind w:left="2880" w:hanging="360"/>
      </w:pPr>
    </w:lvl>
    <w:lvl w:ilvl="4" w:tplc="712E860C">
      <w:start w:val="1"/>
      <w:numFmt w:val="lowerLetter"/>
      <w:lvlText w:val="%5."/>
      <w:lvlJc w:val="left"/>
      <w:pPr>
        <w:ind w:left="3600" w:hanging="360"/>
      </w:pPr>
    </w:lvl>
    <w:lvl w:ilvl="5" w:tplc="0EAC28AE">
      <w:start w:val="1"/>
      <w:numFmt w:val="lowerRoman"/>
      <w:lvlText w:val="%6."/>
      <w:lvlJc w:val="right"/>
      <w:pPr>
        <w:ind w:left="4320" w:hanging="180"/>
      </w:pPr>
    </w:lvl>
    <w:lvl w:ilvl="6" w:tplc="08088BDA">
      <w:start w:val="1"/>
      <w:numFmt w:val="decimal"/>
      <w:lvlText w:val="%7."/>
      <w:lvlJc w:val="left"/>
      <w:pPr>
        <w:ind w:left="5040" w:hanging="360"/>
      </w:pPr>
    </w:lvl>
    <w:lvl w:ilvl="7" w:tplc="D6A86E1E">
      <w:start w:val="1"/>
      <w:numFmt w:val="lowerLetter"/>
      <w:lvlText w:val="%8."/>
      <w:lvlJc w:val="left"/>
      <w:pPr>
        <w:ind w:left="5760" w:hanging="360"/>
      </w:pPr>
    </w:lvl>
    <w:lvl w:ilvl="8" w:tplc="F21CA3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87987"/>
    <w:multiLevelType w:val="hybridMultilevel"/>
    <w:tmpl w:val="DBDC0512"/>
    <w:lvl w:ilvl="0" w:tplc="D948314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F5496" w:themeColor="accent1" w:themeShade="BF"/>
      </w:rPr>
    </w:lvl>
    <w:lvl w:ilvl="1" w:tplc="E03E32D0">
      <w:start w:val="1"/>
      <w:numFmt w:val="decimal"/>
      <w:lvlText w:val="%2."/>
      <w:lvlJc w:val="left"/>
      <w:pPr>
        <w:ind w:left="1440" w:hanging="360"/>
      </w:pPr>
      <w:rPr>
        <w:rFonts w:hint="default"/>
        <w:color w:val="2F5496" w:themeColor="accent1" w:themeShade="BF"/>
      </w:rPr>
    </w:lvl>
    <w:lvl w:ilvl="2" w:tplc="B2C6F67E">
      <w:start w:val="1"/>
      <w:numFmt w:val="decimal"/>
      <w:lvlText w:val="%3."/>
      <w:lvlJc w:val="right"/>
      <w:pPr>
        <w:ind w:left="2160" w:hanging="180"/>
      </w:pPr>
      <w:rPr>
        <w:rFonts w:hint="default"/>
        <w:color w:val="2F5496" w:themeColor="accent1" w:themeShade="BF"/>
      </w:rPr>
    </w:lvl>
    <w:lvl w:ilvl="3" w:tplc="0682203C">
      <w:start w:val="1"/>
      <w:numFmt w:val="decimal"/>
      <w:lvlText w:val="%4."/>
      <w:lvlJc w:val="left"/>
      <w:pPr>
        <w:ind w:left="2880" w:hanging="360"/>
      </w:pPr>
      <w:rPr>
        <w:rFonts w:hint="default"/>
        <w:color w:val="2F5496" w:themeColor="accent1" w:themeShade="BF"/>
      </w:rPr>
    </w:lvl>
    <w:lvl w:ilvl="4" w:tplc="FE384760">
      <w:start w:val="1"/>
      <w:numFmt w:val="decimal"/>
      <w:lvlText w:val="%5."/>
      <w:lvlJc w:val="left"/>
      <w:pPr>
        <w:ind w:left="3600" w:hanging="360"/>
      </w:pPr>
      <w:rPr>
        <w:rFonts w:hint="default"/>
        <w:color w:val="2F5496" w:themeColor="accent1" w:themeShade="BF"/>
      </w:rPr>
    </w:lvl>
    <w:lvl w:ilvl="5" w:tplc="8DD49882">
      <w:start w:val="1"/>
      <w:numFmt w:val="decimal"/>
      <w:lvlText w:val="%6."/>
      <w:lvlJc w:val="right"/>
      <w:pPr>
        <w:ind w:left="4320" w:hanging="180"/>
      </w:pPr>
      <w:rPr>
        <w:rFonts w:hint="default"/>
        <w:color w:val="2F5496" w:themeColor="accent1" w:themeShade="BF"/>
      </w:rPr>
    </w:lvl>
    <w:lvl w:ilvl="6" w:tplc="1ED8A07A">
      <w:start w:val="1"/>
      <w:numFmt w:val="decimal"/>
      <w:lvlText w:val="%7."/>
      <w:lvlJc w:val="left"/>
      <w:pPr>
        <w:ind w:left="5040" w:hanging="360"/>
      </w:pPr>
      <w:rPr>
        <w:rFonts w:hint="default"/>
        <w:color w:val="2F5496" w:themeColor="accent1" w:themeShade="BF"/>
      </w:rPr>
    </w:lvl>
    <w:lvl w:ilvl="7" w:tplc="E6B2D700">
      <w:start w:val="1"/>
      <w:numFmt w:val="decimal"/>
      <w:lvlText w:val="%8."/>
      <w:lvlJc w:val="left"/>
      <w:pPr>
        <w:ind w:left="5760" w:hanging="360"/>
      </w:pPr>
      <w:rPr>
        <w:rFonts w:hint="default"/>
        <w:color w:val="2F5496" w:themeColor="accent1" w:themeShade="BF"/>
      </w:rPr>
    </w:lvl>
    <w:lvl w:ilvl="8" w:tplc="A7D052B6">
      <w:start w:val="1"/>
      <w:numFmt w:val="decimal"/>
      <w:lvlText w:val="%9."/>
      <w:lvlJc w:val="right"/>
      <w:pPr>
        <w:ind w:left="6480" w:hanging="180"/>
      </w:pPr>
      <w:rPr>
        <w:rFonts w:hint="default"/>
        <w:color w:val="2F5496" w:themeColor="accent1" w:themeShade="BF"/>
      </w:rPr>
    </w:lvl>
  </w:abstractNum>
  <w:abstractNum w:abstractNumId="21" w15:restartNumberingAfterBreak="0">
    <w:nsid w:val="527F15E9"/>
    <w:multiLevelType w:val="hybridMultilevel"/>
    <w:tmpl w:val="FFFFFFFF"/>
    <w:lvl w:ilvl="0" w:tplc="6B9CD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8F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0A2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A3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A6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E3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8D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C2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EF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361AB"/>
    <w:multiLevelType w:val="hybridMultilevel"/>
    <w:tmpl w:val="0B54EA3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B26F9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ECC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409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3A25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72C2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75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24F7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28B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D53E5"/>
    <w:multiLevelType w:val="hybridMultilevel"/>
    <w:tmpl w:val="898C5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B6290"/>
    <w:multiLevelType w:val="hybridMultilevel"/>
    <w:tmpl w:val="E552FC8E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B3F8A"/>
    <w:multiLevelType w:val="hybridMultilevel"/>
    <w:tmpl w:val="A49EE34C"/>
    <w:lvl w:ilvl="0" w:tplc="2DBABC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204722"/>
    <w:multiLevelType w:val="hybridMultilevel"/>
    <w:tmpl w:val="29BC92F6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07184"/>
    <w:multiLevelType w:val="hybridMultilevel"/>
    <w:tmpl w:val="FFFFFFFF"/>
    <w:lvl w:ilvl="0" w:tplc="50A2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E1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09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CA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ED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09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28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6B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E5D71"/>
    <w:multiLevelType w:val="hybridMultilevel"/>
    <w:tmpl w:val="5F92E4C4"/>
    <w:lvl w:ilvl="0" w:tplc="A7980B04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 w:tplc="DC869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 w:tplc="29BA0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DB142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 w:tplc="D044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 w:tplc="A31AC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 w:tplc="9BBC2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 w:tplc="DA6CE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 w:tplc="51583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29" w15:restartNumberingAfterBreak="0">
    <w:nsid w:val="6B7A6709"/>
    <w:multiLevelType w:val="hybridMultilevel"/>
    <w:tmpl w:val="FFFFFFFF"/>
    <w:lvl w:ilvl="0" w:tplc="11402F22">
      <w:start w:val="1"/>
      <w:numFmt w:val="decimal"/>
      <w:lvlText w:val="%1."/>
      <w:lvlJc w:val="left"/>
      <w:pPr>
        <w:ind w:left="720" w:hanging="360"/>
      </w:pPr>
    </w:lvl>
    <w:lvl w:ilvl="1" w:tplc="9B1040A4">
      <w:start w:val="1"/>
      <w:numFmt w:val="lowerLetter"/>
      <w:lvlText w:val="%2."/>
      <w:lvlJc w:val="left"/>
      <w:pPr>
        <w:ind w:left="1440" w:hanging="360"/>
      </w:pPr>
    </w:lvl>
    <w:lvl w:ilvl="2" w:tplc="522A98E2">
      <w:start w:val="1"/>
      <w:numFmt w:val="lowerRoman"/>
      <w:lvlText w:val="%3."/>
      <w:lvlJc w:val="right"/>
      <w:pPr>
        <w:ind w:left="2160" w:hanging="180"/>
      </w:pPr>
    </w:lvl>
    <w:lvl w:ilvl="3" w:tplc="C5BE892C">
      <w:start w:val="1"/>
      <w:numFmt w:val="decimal"/>
      <w:lvlText w:val="%4."/>
      <w:lvlJc w:val="left"/>
      <w:pPr>
        <w:ind w:left="2880" w:hanging="360"/>
      </w:pPr>
    </w:lvl>
    <w:lvl w:ilvl="4" w:tplc="D8EE9A92">
      <w:start w:val="1"/>
      <w:numFmt w:val="lowerLetter"/>
      <w:lvlText w:val="%5."/>
      <w:lvlJc w:val="left"/>
      <w:pPr>
        <w:ind w:left="3600" w:hanging="360"/>
      </w:pPr>
    </w:lvl>
    <w:lvl w:ilvl="5" w:tplc="4120EEDA">
      <w:start w:val="1"/>
      <w:numFmt w:val="lowerRoman"/>
      <w:lvlText w:val="%6."/>
      <w:lvlJc w:val="right"/>
      <w:pPr>
        <w:ind w:left="4320" w:hanging="180"/>
      </w:pPr>
    </w:lvl>
    <w:lvl w:ilvl="6" w:tplc="E384FD42">
      <w:start w:val="1"/>
      <w:numFmt w:val="decimal"/>
      <w:lvlText w:val="%7."/>
      <w:lvlJc w:val="left"/>
      <w:pPr>
        <w:ind w:left="5040" w:hanging="360"/>
      </w:pPr>
    </w:lvl>
    <w:lvl w:ilvl="7" w:tplc="8086F41C">
      <w:start w:val="1"/>
      <w:numFmt w:val="lowerLetter"/>
      <w:lvlText w:val="%8."/>
      <w:lvlJc w:val="left"/>
      <w:pPr>
        <w:ind w:left="5760" w:hanging="360"/>
      </w:pPr>
    </w:lvl>
    <w:lvl w:ilvl="8" w:tplc="890E640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613DA"/>
    <w:multiLevelType w:val="multilevel"/>
    <w:tmpl w:val="948A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D63EF"/>
    <w:multiLevelType w:val="hybridMultilevel"/>
    <w:tmpl w:val="1A72D9E6"/>
    <w:lvl w:ilvl="0" w:tplc="CDB8B8BA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278A3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E53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67D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A26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80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E4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0C3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6A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056511">
    <w:abstractNumId w:val="0"/>
  </w:num>
  <w:num w:numId="2" w16cid:durableId="1479027810">
    <w:abstractNumId w:val="13"/>
  </w:num>
  <w:num w:numId="3" w16cid:durableId="2049648776">
    <w:abstractNumId w:val="1"/>
  </w:num>
  <w:num w:numId="4" w16cid:durableId="279579539">
    <w:abstractNumId w:val="5"/>
  </w:num>
  <w:num w:numId="5" w16cid:durableId="912739934">
    <w:abstractNumId w:val="15"/>
  </w:num>
  <w:num w:numId="6" w16cid:durableId="1427143805">
    <w:abstractNumId w:val="11"/>
  </w:num>
  <w:num w:numId="7" w16cid:durableId="429661376">
    <w:abstractNumId w:val="29"/>
  </w:num>
  <w:num w:numId="8" w16cid:durableId="1944460696">
    <w:abstractNumId w:val="6"/>
  </w:num>
  <w:num w:numId="9" w16cid:durableId="1397514175">
    <w:abstractNumId w:val="21"/>
  </w:num>
  <w:num w:numId="10" w16cid:durableId="661347627">
    <w:abstractNumId w:val="19"/>
  </w:num>
  <w:num w:numId="11" w16cid:durableId="299575003">
    <w:abstractNumId w:val="9"/>
  </w:num>
  <w:num w:numId="12" w16cid:durableId="1955363305">
    <w:abstractNumId w:val="18"/>
  </w:num>
  <w:num w:numId="13" w16cid:durableId="1868981284">
    <w:abstractNumId w:val="17"/>
  </w:num>
  <w:num w:numId="14" w16cid:durableId="1289355651">
    <w:abstractNumId w:val="8"/>
  </w:num>
  <w:num w:numId="15" w16cid:durableId="7870772">
    <w:abstractNumId w:val="27"/>
  </w:num>
  <w:num w:numId="16" w16cid:durableId="1610434240">
    <w:abstractNumId w:val="12"/>
  </w:num>
  <w:num w:numId="17" w16cid:durableId="1860702340">
    <w:abstractNumId w:val="7"/>
  </w:num>
  <w:num w:numId="18" w16cid:durableId="1189292859">
    <w:abstractNumId w:val="28"/>
  </w:num>
  <w:num w:numId="19" w16cid:durableId="1092243927">
    <w:abstractNumId w:val="20"/>
  </w:num>
  <w:num w:numId="20" w16cid:durableId="228468542">
    <w:abstractNumId w:val="22"/>
  </w:num>
  <w:num w:numId="21" w16cid:durableId="2015178805">
    <w:abstractNumId w:val="4"/>
  </w:num>
  <w:num w:numId="22" w16cid:durableId="786508050">
    <w:abstractNumId w:val="10"/>
  </w:num>
  <w:num w:numId="23" w16cid:durableId="561870521">
    <w:abstractNumId w:val="26"/>
  </w:num>
  <w:num w:numId="24" w16cid:durableId="1043673912">
    <w:abstractNumId w:val="2"/>
  </w:num>
  <w:num w:numId="25" w16cid:durableId="1119641489">
    <w:abstractNumId w:val="31"/>
  </w:num>
  <w:num w:numId="26" w16cid:durableId="1248344021">
    <w:abstractNumId w:val="24"/>
  </w:num>
  <w:num w:numId="27" w16cid:durableId="1772050081">
    <w:abstractNumId w:val="16"/>
  </w:num>
  <w:num w:numId="28" w16cid:durableId="1416585318">
    <w:abstractNumId w:val="14"/>
  </w:num>
  <w:num w:numId="29" w16cid:durableId="1034354706">
    <w:abstractNumId w:val="23"/>
  </w:num>
  <w:num w:numId="30" w16cid:durableId="429813110">
    <w:abstractNumId w:val="3"/>
  </w:num>
  <w:num w:numId="31" w16cid:durableId="1384674383">
    <w:abstractNumId w:val="25"/>
  </w:num>
  <w:num w:numId="32" w16cid:durableId="1920752362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26"/>
    <w:rsid w:val="00001BDF"/>
    <w:rsid w:val="00005114"/>
    <w:rsid w:val="00023033"/>
    <w:rsid w:val="00023B56"/>
    <w:rsid w:val="00025C3E"/>
    <w:rsid w:val="00025E50"/>
    <w:rsid w:val="000379C8"/>
    <w:rsid w:val="00043A2D"/>
    <w:rsid w:val="00043C3D"/>
    <w:rsid w:val="000469E8"/>
    <w:rsid w:val="00047479"/>
    <w:rsid w:val="000477EF"/>
    <w:rsid w:val="0007129E"/>
    <w:rsid w:val="00072CA6"/>
    <w:rsid w:val="0007429A"/>
    <w:rsid w:val="000837AA"/>
    <w:rsid w:val="00083B37"/>
    <w:rsid w:val="00094DC0"/>
    <w:rsid w:val="00095CC2"/>
    <w:rsid w:val="00096138"/>
    <w:rsid w:val="000A0612"/>
    <w:rsid w:val="000A4D20"/>
    <w:rsid w:val="000B2DC1"/>
    <w:rsid w:val="000B7A1F"/>
    <w:rsid w:val="000C57D6"/>
    <w:rsid w:val="000C6553"/>
    <w:rsid w:val="000D4635"/>
    <w:rsid w:val="000D48AC"/>
    <w:rsid w:val="000E0F52"/>
    <w:rsid w:val="000E1688"/>
    <w:rsid w:val="000F0C08"/>
    <w:rsid w:val="001008E3"/>
    <w:rsid w:val="00100AC2"/>
    <w:rsid w:val="0010127F"/>
    <w:rsid w:val="001014A1"/>
    <w:rsid w:val="00104EA8"/>
    <w:rsid w:val="0011051E"/>
    <w:rsid w:val="0011429B"/>
    <w:rsid w:val="00122B7E"/>
    <w:rsid w:val="00126997"/>
    <w:rsid w:val="00126FE8"/>
    <w:rsid w:val="00147004"/>
    <w:rsid w:val="00147927"/>
    <w:rsid w:val="00150C91"/>
    <w:rsid w:val="00151DE1"/>
    <w:rsid w:val="001568BA"/>
    <w:rsid w:val="00161E2B"/>
    <w:rsid w:val="00167677"/>
    <w:rsid w:val="001741EF"/>
    <w:rsid w:val="00175457"/>
    <w:rsid w:val="00176D1C"/>
    <w:rsid w:val="00185F88"/>
    <w:rsid w:val="001907CD"/>
    <w:rsid w:val="001A2120"/>
    <w:rsid w:val="001A3FE9"/>
    <w:rsid w:val="001A4CF3"/>
    <w:rsid w:val="001A645D"/>
    <w:rsid w:val="001A6785"/>
    <w:rsid w:val="001A728E"/>
    <w:rsid w:val="001B345F"/>
    <w:rsid w:val="001B4271"/>
    <w:rsid w:val="001B56AD"/>
    <w:rsid w:val="001B7CD6"/>
    <w:rsid w:val="001C371A"/>
    <w:rsid w:val="001C6E36"/>
    <w:rsid w:val="001D1D82"/>
    <w:rsid w:val="001D1F07"/>
    <w:rsid w:val="001D3647"/>
    <w:rsid w:val="001E042A"/>
    <w:rsid w:val="001E16EE"/>
    <w:rsid w:val="001E1F56"/>
    <w:rsid w:val="001E1F72"/>
    <w:rsid w:val="001E422B"/>
    <w:rsid w:val="001E6C72"/>
    <w:rsid w:val="001E73ED"/>
    <w:rsid w:val="001F3BB0"/>
    <w:rsid w:val="001F43A1"/>
    <w:rsid w:val="001F61AA"/>
    <w:rsid w:val="001F6302"/>
    <w:rsid w:val="002007DF"/>
    <w:rsid w:val="00201143"/>
    <w:rsid w:val="00201AF8"/>
    <w:rsid w:val="00201DD3"/>
    <w:rsid w:val="002116F9"/>
    <w:rsid w:val="00220D5A"/>
    <w:rsid w:val="002229DC"/>
    <w:rsid w:val="00225505"/>
    <w:rsid w:val="0022718A"/>
    <w:rsid w:val="00241411"/>
    <w:rsid w:val="0024E7A8"/>
    <w:rsid w:val="002509A4"/>
    <w:rsid w:val="00252004"/>
    <w:rsid w:val="00252D04"/>
    <w:rsid w:val="00253543"/>
    <w:rsid w:val="0026021B"/>
    <w:rsid w:val="0026240E"/>
    <w:rsid w:val="002638A7"/>
    <w:rsid w:val="00264EC2"/>
    <w:rsid w:val="002652BD"/>
    <w:rsid w:val="00266F54"/>
    <w:rsid w:val="002755B6"/>
    <w:rsid w:val="00277611"/>
    <w:rsid w:val="00277A93"/>
    <w:rsid w:val="00281CE8"/>
    <w:rsid w:val="002844B7"/>
    <w:rsid w:val="00285FCF"/>
    <w:rsid w:val="00291341"/>
    <w:rsid w:val="00294119"/>
    <w:rsid w:val="0029626B"/>
    <w:rsid w:val="00296B62"/>
    <w:rsid w:val="002A0F44"/>
    <w:rsid w:val="002B5511"/>
    <w:rsid w:val="002B6AC2"/>
    <w:rsid w:val="002C64CC"/>
    <w:rsid w:val="002E0D29"/>
    <w:rsid w:val="002E1203"/>
    <w:rsid w:val="002E7283"/>
    <w:rsid w:val="002E7A1B"/>
    <w:rsid w:val="002F0A9E"/>
    <w:rsid w:val="002F1345"/>
    <w:rsid w:val="002F4BC1"/>
    <w:rsid w:val="002F6306"/>
    <w:rsid w:val="00307A63"/>
    <w:rsid w:val="00310BCE"/>
    <w:rsid w:val="00313875"/>
    <w:rsid w:val="00315BD7"/>
    <w:rsid w:val="003176A6"/>
    <w:rsid w:val="0032562F"/>
    <w:rsid w:val="00326072"/>
    <w:rsid w:val="00331293"/>
    <w:rsid w:val="003312ED"/>
    <w:rsid w:val="003323A4"/>
    <w:rsid w:val="0033351B"/>
    <w:rsid w:val="003355FD"/>
    <w:rsid w:val="0033789F"/>
    <w:rsid w:val="003442E3"/>
    <w:rsid w:val="003542AA"/>
    <w:rsid w:val="00355CA6"/>
    <w:rsid w:val="00360813"/>
    <w:rsid w:val="00372BD7"/>
    <w:rsid w:val="00374145"/>
    <w:rsid w:val="00376BA7"/>
    <w:rsid w:val="003812FF"/>
    <w:rsid w:val="00381D3A"/>
    <w:rsid w:val="0038323C"/>
    <w:rsid w:val="003863D9"/>
    <w:rsid w:val="00392E9D"/>
    <w:rsid w:val="0039320B"/>
    <w:rsid w:val="00393B3A"/>
    <w:rsid w:val="00394D06"/>
    <w:rsid w:val="003A3D53"/>
    <w:rsid w:val="003A6FC0"/>
    <w:rsid w:val="003C5E11"/>
    <w:rsid w:val="003D111E"/>
    <w:rsid w:val="003D1DA4"/>
    <w:rsid w:val="003D1E9C"/>
    <w:rsid w:val="003D6152"/>
    <w:rsid w:val="003D7F78"/>
    <w:rsid w:val="003F0CBC"/>
    <w:rsid w:val="003F1866"/>
    <w:rsid w:val="00400C95"/>
    <w:rsid w:val="004018C1"/>
    <w:rsid w:val="0040360D"/>
    <w:rsid w:val="004150AF"/>
    <w:rsid w:val="00424A0D"/>
    <w:rsid w:val="004302ED"/>
    <w:rsid w:val="00431EEC"/>
    <w:rsid w:val="00440021"/>
    <w:rsid w:val="00440A1D"/>
    <w:rsid w:val="00443F23"/>
    <w:rsid w:val="00447022"/>
    <w:rsid w:val="00451B39"/>
    <w:rsid w:val="0045248A"/>
    <w:rsid w:val="0046301A"/>
    <w:rsid w:val="004727F4"/>
    <w:rsid w:val="004753E7"/>
    <w:rsid w:val="004767C0"/>
    <w:rsid w:val="00482119"/>
    <w:rsid w:val="004A0A8D"/>
    <w:rsid w:val="004B0018"/>
    <w:rsid w:val="004B4A36"/>
    <w:rsid w:val="004B6490"/>
    <w:rsid w:val="004C0070"/>
    <w:rsid w:val="004C0395"/>
    <w:rsid w:val="004C180A"/>
    <w:rsid w:val="004C4D79"/>
    <w:rsid w:val="004C6C44"/>
    <w:rsid w:val="004D2A19"/>
    <w:rsid w:val="004D2F44"/>
    <w:rsid w:val="004D764E"/>
    <w:rsid w:val="004E10A8"/>
    <w:rsid w:val="004E10BB"/>
    <w:rsid w:val="004E657F"/>
    <w:rsid w:val="004E695D"/>
    <w:rsid w:val="004F135B"/>
    <w:rsid w:val="004F3485"/>
    <w:rsid w:val="004F7812"/>
    <w:rsid w:val="0050112E"/>
    <w:rsid w:val="0050714A"/>
    <w:rsid w:val="00512FC4"/>
    <w:rsid w:val="00514EE0"/>
    <w:rsid w:val="005177D7"/>
    <w:rsid w:val="00523671"/>
    <w:rsid w:val="00523EA9"/>
    <w:rsid w:val="00530ACF"/>
    <w:rsid w:val="00536BE0"/>
    <w:rsid w:val="00542CC5"/>
    <w:rsid w:val="005442E2"/>
    <w:rsid w:val="00556DC2"/>
    <w:rsid w:val="005576A7"/>
    <w:rsid w:val="005609AD"/>
    <w:rsid w:val="00560FE4"/>
    <w:rsid w:val="005659FA"/>
    <w:rsid w:val="00575B92"/>
    <w:rsid w:val="005968C6"/>
    <w:rsid w:val="00597A48"/>
    <w:rsid w:val="005A4F0E"/>
    <w:rsid w:val="005A7686"/>
    <w:rsid w:val="005B0699"/>
    <w:rsid w:val="005B06A7"/>
    <w:rsid w:val="005B07CC"/>
    <w:rsid w:val="005B0BEB"/>
    <w:rsid w:val="005B37F6"/>
    <w:rsid w:val="005B45E6"/>
    <w:rsid w:val="005B7C36"/>
    <w:rsid w:val="005D19D3"/>
    <w:rsid w:val="005D2D68"/>
    <w:rsid w:val="005D338A"/>
    <w:rsid w:val="005D4DC9"/>
    <w:rsid w:val="005D7658"/>
    <w:rsid w:val="005E1066"/>
    <w:rsid w:val="005E6320"/>
    <w:rsid w:val="005E6AD9"/>
    <w:rsid w:val="005F0F21"/>
    <w:rsid w:val="005F7999"/>
    <w:rsid w:val="00601183"/>
    <w:rsid w:val="0060514C"/>
    <w:rsid w:val="00606DA8"/>
    <w:rsid w:val="00614A55"/>
    <w:rsid w:val="00620D9B"/>
    <w:rsid w:val="00626EDA"/>
    <w:rsid w:val="0062761E"/>
    <w:rsid w:val="0063565A"/>
    <w:rsid w:val="006429B2"/>
    <w:rsid w:val="00643231"/>
    <w:rsid w:val="00652D7D"/>
    <w:rsid w:val="0066337E"/>
    <w:rsid w:val="00674568"/>
    <w:rsid w:val="00674E41"/>
    <w:rsid w:val="00681615"/>
    <w:rsid w:val="00681AA1"/>
    <w:rsid w:val="006846F1"/>
    <w:rsid w:val="006859F3"/>
    <w:rsid w:val="00686290"/>
    <w:rsid w:val="00697082"/>
    <w:rsid w:val="00697C28"/>
    <w:rsid w:val="006B3236"/>
    <w:rsid w:val="006B5D9D"/>
    <w:rsid w:val="006C2303"/>
    <w:rsid w:val="006C2805"/>
    <w:rsid w:val="006C49C5"/>
    <w:rsid w:val="006C524A"/>
    <w:rsid w:val="006C6266"/>
    <w:rsid w:val="006C6DAD"/>
    <w:rsid w:val="006D1726"/>
    <w:rsid w:val="006D364B"/>
    <w:rsid w:val="006D43EF"/>
    <w:rsid w:val="006D474A"/>
    <w:rsid w:val="006D7FF8"/>
    <w:rsid w:val="006E4E31"/>
    <w:rsid w:val="006F1FB8"/>
    <w:rsid w:val="006F4ECA"/>
    <w:rsid w:val="006F5BCC"/>
    <w:rsid w:val="006F6016"/>
    <w:rsid w:val="00700D95"/>
    <w:rsid w:val="00701094"/>
    <w:rsid w:val="00704472"/>
    <w:rsid w:val="007060A9"/>
    <w:rsid w:val="00714955"/>
    <w:rsid w:val="00722B1B"/>
    <w:rsid w:val="00727F20"/>
    <w:rsid w:val="0073669B"/>
    <w:rsid w:val="00744171"/>
    <w:rsid w:val="00745578"/>
    <w:rsid w:val="00750933"/>
    <w:rsid w:val="00750F98"/>
    <w:rsid w:val="00751D26"/>
    <w:rsid w:val="0076288D"/>
    <w:rsid w:val="00763B86"/>
    <w:rsid w:val="007734C7"/>
    <w:rsid w:val="00774074"/>
    <w:rsid w:val="0077637D"/>
    <w:rsid w:val="00783F42"/>
    <w:rsid w:val="0078796D"/>
    <w:rsid w:val="00787D29"/>
    <w:rsid w:val="007901D8"/>
    <w:rsid w:val="00791457"/>
    <w:rsid w:val="00792FB1"/>
    <w:rsid w:val="00793ADB"/>
    <w:rsid w:val="007961F3"/>
    <w:rsid w:val="007A3E38"/>
    <w:rsid w:val="007A7DF6"/>
    <w:rsid w:val="007C37E4"/>
    <w:rsid w:val="007C5E75"/>
    <w:rsid w:val="007D0076"/>
    <w:rsid w:val="007D549C"/>
    <w:rsid w:val="007D5FF2"/>
    <w:rsid w:val="007D743A"/>
    <w:rsid w:val="007F372E"/>
    <w:rsid w:val="007F44AF"/>
    <w:rsid w:val="008022BD"/>
    <w:rsid w:val="00802370"/>
    <w:rsid w:val="008030D6"/>
    <w:rsid w:val="00805ED9"/>
    <w:rsid w:val="0081443E"/>
    <w:rsid w:val="00814CD4"/>
    <w:rsid w:val="00816639"/>
    <w:rsid w:val="008257DC"/>
    <w:rsid w:val="00826059"/>
    <w:rsid w:val="00830157"/>
    <w:rsid w:val="00833627"/>
    <w:rsid w:val="00833B00"/>
    <w:rsid w:val="008353A6"/>
    <w:rsid w:val="008355E5"/>
    <w:rsid w:val="00840B07"/>
    <w:rsid w:val="00841EE2"/>
    <w:rsid w:val="0084500D"/>
    <w:rsid w:val="00852955"/>
    <w:rsid w:val="00861CBD"/>
    <w:rsid w:val="008747EE"/>
    <w:rsid w:val="00876E0A"/>
    <w:rsid w:val="00880F1D"/>
    <w:rsid w:val="008840A8"/>
    <w:rsid w:val="008849E9"/>
    <w:rsid w:val="00885226"/>
    <w:rsid w:val="00887795"/>
    <w:rsid w:val="00896863"/>
    <w:rsid w:val="008B15D2"/>
    <w:rsid w:val="008D0D2A"/>
    <w:rsid w:val="008D5E06"/>
    <w:rsid w:val="008D6D77"/>
    <w:rsid w:val="008E1D2A"/>
    <w:rsid w:val="008E25FE"/>
    <w:rsid w:val="008F22B4"/>
    <w:rsid w:val="008F7B12"/>
    <w:rsid w:val="00900D17"/>
    <w:rsid w:val="0090231A"/>
    <w:rsid w:val="0090755B"/>
    <w:rsid w:val="00907B31"/>
    <w:rsid w:val="0093285E"/>
    <w:rsid w:val="00937AA5"/>
    <w:rsid w:val="00945AB9"/>
    <w:rsid w:val="009522CF"/>
    <w:rsid w:val="00954BFF"/>
    <w:rsid w:val="00957CA6"/>
    <w:rsid w:val="00960005"/>
    <w:rsid w:val="00963710"/>
    <w:rsid w:val="00964F9C"/>
    <w:rsid w:val="00966CF4"/>
    <w:rsid w:val="00987F5B"/>
    <w:rsid w:val="009902F3"/>
    <w:rsid w:val="009932C0"/>
    <w:rsid w:val="009964E2"/>
    <w:rsid w:val="00996670"/>
    <w:rsid w:val="009A526E"/>
    <w:rsid w:val="009A60F1"/>
    <w:rsid w:val="009A7573"/>
    <w:rsid w:val="009B0A24"/>
    <w:rsid w:val="009C6B52"/>
    <w:rsid w:val="009D1935"/>
    <w:rsid w:val="009D4BE0"/>
    <w:rsid w:val="009E2D6B"/>
    <w:rsid w:val="009E3DFC"/>
    <w:rsid w:val="009E7261"/>
    <w:rsid w:val="009F00DD"/>
    <w:rsid w:val="009F0E45"/>
    <w:rsid w:val="009F6D89"/>
    <w:rsid w:val="00A04CA2"/>
    <w:rsid w:val="00A068FE"/>
    <w:rsid w:val="00A06ADE"/>
    <w:rsid w:val="00A11CF6"/>
    <w:rsid w:val="00A14B6B"/>
    <w:rsid w:val="00A14CFB"/>
    <w:rsid w:val="00A23E86"/>
    <w:rsid w:val="00A27B8A"/>
    <w:rsid w:val="00A32091"/>
    <w:rsid w:val="00A3643A"/>
    <w:rsid w:val="00A4789D"/>
    <w:rsid w:val="00A5702E"/>
    <w:rsid w:val="00A62212"/>
    <w:rsid w:val="00A6426E"/>
    <w:rsid w:val="00A658DE"/>
    <w:rsid w:val="00AA316B"/>
    <w:rsid w:val="00AA5302"/>
    <w:rsid w:val="00AC0AB9"/>
    <w:rsid w:val="00AC2498"/>
    <w:rsid w:val="00AE3D2B"/>
    <w:rsid w:val="00AF4EFA"/>
    <w:rsid w:val="00B02D21"/>
    <w:rsid w:val="00B03FF2"/>
    <w:rsid w:val="00B0475D"/>
    <w:rsid w:val="00B05A08"/>
    <w:rsid w:val="00B1009D"/>
    <w:rsid w:val="00B20DC1"/>
    <w:rsid w:val="00B24118"/>
    <w:rsid w:val="00B273A9"/>
    <w:rsid w:val="00B3769A"/>
    <w:rsid w:val="00B37D82"/>
    <w:rsid w:val="00B4081F"/>
    <w:rsid w:val="00B44771"/>
    <w:rsid w:val="00B466CF"/>
    <w:rsid w:val="00B534AD"/>
    <w:rsid w:val="00B57A03"/>
    <w:rsid w:val="00B624C7"/>
    <w:rsid w:val="00B717E0"/>
    <w:rsid w:val="00B75E5A"/>
    <w:rsid w:val="00B805C3"/>
    <w:rsid w:val="00B80DDE"/>
    <w:rsid w:val="00B83044"/>
    <w:rsid w:val="00B90D57"/>
    <w:rsid w:val="00BA322E"/>
    <w:rsid w:val="00BA44E5"/>
    <w:rsid w:val="00BA4DC2"/>
    <w:rsid w:val="00BB3DA8"/>
    <w:rsid w:val="00BB561E"/>
    <w:rsid w:val="00BB5EB5"/>
    <w:rsid w:val="00BB6F34"/>
    <w:rsid w:val="00BB7B83"/>
    <w:rsid w:val="00BC1FD2"/>
    <w:rsid w:val="00BC702C"/>
    <w:rsid w:val="00BD05AC"/>
    <w:rsid w:val="00BD1EF6"/>
    <w:rsid w:val="00BD1FFD"/>
    <w:rsid w:val="00BE33FC"/>
    <w:rsid w:val="00BE64AE"/>
    <w:rsid w:val="00BF727D"/>
    <w:rsid w:val="00C03482"/>
    <w:rsid w:val="00C13AFF"/>
    <w:rsid w:val="00C14BFF"/>
    <w:rsid w:val="00C152EE"/>
    <w:rsid w:val="00C159F7"/>
    <w:rsid w:val="00C15D8E"/>
    <w:rsid w:val="00C179C7"/>
    <w:rsid w:val="00C17E08"/>
    <w:rsid w:val="00C301C8"/>
    <w:rsid w:val="00C30A1C"/>
    <w:rsid w:val="00C360F6"/>
    <w:rsid w:val="00C364F2"/>
    <w:rsid w:val="00C53B77"/>
    <w:rsid w:val="00C57B7E"/>
    <w:rsid w:val="00C65B95"/>
    <w:rsid w:val="00C71937"/>
    <w:rsid w:val="00C84744"/>
    <w:rsid w:val="00C92C41"/>
    <w:rsid w:val="00C94FD5"/>
    <w:rsid w:val="00CA2F80"/>
    <w:rsid w:val="00CB04D9"/>
    <w:rsid w:val="00CB27CB"/>
    <w:rsid w:val="00CB49E6"/>
    <w:rsid w:val="00CC42A3"/>
    <w:rsid w:val="00CC5E90"/>
    <w:rsid w:val="00CC7DD5"/>
    <w:rsid w:val="00CD670A"/>
    <w:rsid w:val="00CE2052"/>
    <w:rsid w:val="00CF1399"/>
    <w:rsid w:val="00CF2BEE"/>
    <w:rsid w:val="00CF3A57"/>
    <w:rsid w:val="00CF5940"/>
    <w:rsid w:val="00CF6067"/>
    <w:rsid w:val="00D04B67"/>
    <w:rsid w:val="00D13FEF"/>
    <w:rsid w:val="00D26F8E"/>
    <w:rsid w:val="00D30055"/>
    <w:rsid w:val="00D420E7"/>
    <w:rsid w:val="00D45579"/>
    <w:rsid w:val="00D47991"/>
    <w:rsid w:val="00D51FE9"/>
    <w:rsid w:val="00D522B9"/>
    <w:rsid w:val="00D556BD"/>
    <w:rsid w:val="00D57E3E"/>
    <w:rsid w:val="00D65848"/>
    <w:rsid w:val="00D664E3"/>
    <w:rsid w:val="00D672CB"/>
    <w:rsid w:val="00D724C0"/>
    <w:rsid w:val="00D7552D"/>
    <w:rsid w:val="00D769A0"/>
    <w:rsid w:val="00D8253F"/>
    <w:rsid w:val="00D86B4D"/>
    <w:rsid w:val="00D92DA2"/>
    <w:rsid w:val="00DA1EB8"/>
    <w:rsid w:val="00DA26D1"/>
    <w:rsid w:val="00DB24CB"/>
    <w:rsid w:val="00DB34A8"/>
    <w:rsid w:val="00DC0C84"/>
    <w:rsid w:val="00DD12CA"/>
    <w:rsid w:val="00DD4D24"/>
    <w:rsid w:val="00DE5101"/>
    <w:rsid w:val="00DF5013"/>
    <w:rsid w:val="00DF695A"/>
    <w:rsid w:val="00DF6D1A"/>
    <w:rsid w:val="00E0003A"/>
    <w:rsid w:val="00E01C26"/>
    <w:rsid w:val="00E022EA"/>
    <w:rsid w:val="00E133B3"/>
    <w:rsid w:val="00E13882"/>
    <w:rsid w:val="00E13AA8"/>
    <w:rsid w:val="00E2030B"/>
    <w:rsid w:val="00E34186"/>
    <w:rsid w:val="00E3516E"/>
    <w:rsid w:val="00E37F58"/>
    <w:rsid w:val="00E42C27"/>
    <w:rsid w:val="00E443F9"/>
    <w:rsid w:val="00E545A3"/>
    <w:rsid w:val="00E613DD"/>
    <w:rsid w:val="00E6142F"/>
    <w:rsid w:val="00E61ED1"/>
    <w:rsid w:val="00E67555"/>
    <w:rsid w:val="00E7610D"/>
    <w:rsid w:val="00E767AF"/>
    <w:rsid w:val="00E840D4"/>
    <w:rsid w:val="00E86C82"/>
    <w:rsid w:val="00E87294"/>
    <w:rsid w:val="00E90478"/>
    <w:rsid w:val="00E9640A"/>
    <w:rsid w:val="00E97251"/>
    <w:rsid w:val="00EA22D4"/>
    <w:rsid w:val="00EA4F83"/>
    <w:rsid w:val="00EB1C58"/>
    <w:rsid w:val="00EC051D"/>
    <w:rsid w:val="00EC3B5B"/>
    <w:rsid w:val="00EC5F87"/>
    <w:rsid w:val="00EC7AA2"/>
    <w:rsid w:val="00ED24A2"/>
    <w:rsid w:val="00ED388F"/>
    <w:rsid w:val="00EE330F"/>
    <w:rsid w:val="00EE459E"/>
    <w:rsid w:val="00EE45F6"/>
    <w:rsid w:val="00EE67C4"/>
    <w:rsid w:val="00EE750D"/>
    <w:rsid w:val="00EF0BF9"/>
    <w:rsid w:val="00EF7928"/>
    <w:rsid w:val="00F01DA1"/>
    <w:rsid w:val="00F03E97"/>
    <w:rsid w:val="00F03EB8"/>
    <w:rsid w:val="00F0635A"/>
    <w:rsid w:val="00F1586E"/>
    <w:rsid w:val="00F161C9"/>
    <w:rsid w:val="00F318B8"/>
    <w:rsid w:val="00F33516"/>
    <w:rsid w:val="00F33C16"/>
    <w:rsid w:val="00F34329"/>
    <w:rsid w:val="00F43EA0"/>
    <w:rsid w:val="00F445AA"/>
    <w:rsid w:val="00F44B60"/>
    <w:rsid w:val="00F47968"/>
    <w:rsid w:val="00F52EF2"/>
    <w:rsid w:val="00F624B5"/>
    <w:rsid w:val="00F64E3E"/>
    <w:rsid w:val="00F64E85"/>
    <w:rsid w:val="00F70806"/>
    <w:rsid w:val="00F763D1"/>
    <w:rsid w:val="00F766F9"/>
    <w:rsid w:val="00F8214A"/>
    <w:rsid w:val="00F8298D"/>
    <w:rsid w:val="00F93C2C"/>
    <w:rsid w:val="00F93DCA"/>
    <w:rsid w:val="00FA0109"/>
    <w:rsid w:val="00FA15DE"/>
    <w:rsid w:val="00FA6F2F"/>
    <w:rsid w:val="00FB1298"/>
    <w:rsid w:val="00FB5889"/>
    <w:rsid w:val="00FB6260"/>
    <w:rsid w:val="00FC0837"/>
    <w:rsid w:val="00FC0D40"/>
    <w:rsid w:val="00FC2F81"/>
    <w:rsid w:val="00FC2F99"/>
    <w:rsid w:val="00FC7C5D"/>
    <w:rsid w:val="00FD7E77"/>
    <w:rsid w:val="00FE39AE"/>
    <w:rsid w:val="00FE4B75"/>
    <w:rsid w:val="00FF3B53"/>
    <w:rsid w:val="0131BE21"/>
    <w:rsid w:val="0151B8EE"/>
    <w:rsid w:val="01543392"/>
    <w:rsid w:val="01577A5B"/>
    <w:rsid w:val="017EEDFF"/>
    <w:rsid w:val="01BCC600"/>
    <w:rsid w:val="01E50735"/>
    <w:rsid w:val="01E7AC67"/>
    <w:rsid w:val="02505D83"/>
    <w:rsid w:val="02555791"/>
    <w:rsid w:val="029AE23D"/>
    <w:rsid w:val="02BE12B6"/>
    <w:rsid w:val="02CB29E4"/>
    <w:rsid w:val="02CF6EE1"/>
    <w:rsid w:val="034C7CE9"/>
    <w:rsid w:val="0369F162"/>
    <w:rsid w:val="036FE3EA"/>
    <w:rsid w:val="03B36EA0"/>
    <w:rsid w:val="03B7070A"/>
    <w:rsid w:val="03EC2DE4"/>
    <w:rsid w:val="0400BBF9"/>
    <w:rsid w:val="040F1303"/>
    <w:rsid w:val="04403B1E"/>
    <w:rsid w:val="0446C97F"/>
    <w:rsid w:val="044EADE6"/>
    <w:rsid w:val="04568092"/>
    <w:rsid w:val="04593266"/>
    <w:rsid w:val="04993FAA"/>
    <w:rsid w:val="04ACE087"/>
    <w:rsid w:val="04B69489"/>
    <w:rsid w:val="050A057C"/>
    <w:rsid w:val="050F64FA"/>
    <w:rsid w:val="0525E3E5"/>
    <w:rsid w:val="053C0F08"/>
    <w:rsid w:val="0545B884"/>
    <w:rsid w:val="054D525D"/>
    <w:rsid w:val="054EE77F"/>
    <w:rsid w:val="055D66C0"/>
    <w:rsid w:val="05A1098F"/>
    <w:rsid w:val="05BEDF00"/>
    <w:rsid w:val="05C12A2E"/>
    <w:rsid w:val="05D722CF"/>
    <w:rsid w:val="05E54D3B"/>
    <w:rsid w:val="05EC7D99"/>
    <w:rsid w:val="05F5B378"/>
    <w:rsid w:val="0605CF8F"/>
    <w:rsid w:val="060D3095"/>
    <w:rsid w:val="0615E657"/>
    <w:rsid w:val="062B0DBF"/>
    <w:rsid w:val="062D98B9"/>
    <w:rsid w:val="06E7D8E1"/>
    <w:rsid w:val="06F58E99"/>
    <w:rsid w:val="07272BF9"/>
    <w:rsid w:val="0729D6D9"/>
    <w:rsid w:val="073475DD"/>
    <w:rsid w:val="0759EEE8"/>
    <w:rsid w:val="076B91D4"/>
    <w:rsid w:val="0777C2C8"/>
    <w:rsid w:val="07844B73"/>
    <w:rsid w:val="07A900F6"/>
    <w:rsid w:val="07EB639B"/>
    <w:rsid w:val="08064C0B"/>
    <w:rsid w:val="082802C3"/>
    <w:rsid w:val="0835A9C3"/>
    <w:rsid w:val="084C2C27"/>
    <w:rsid w:val="08621EA8"/>
    <w:rsid w:val="08733F87"/>
    <w:rsid w:val="08787BF2"/>
    <w:rsid w:val="0884F31F"/>
    <w:rsid w:val="08B678CB"/>
    <w:rsid w:val="08DF7323"/>
    <w:rsid w:val="08FA3A4E"/>
    <w:rsid w:val="09076235"/>
    <w:rsid w:val="0915D45C"/>
    <w:rsid w:val="091901D7"/>
    <w:rsid w:val="091D5B70"/>
    <w:rsid w:val="094DA637"/>
    <w:rsid w:val="0958C787"/>
    <w:rsid w:val="096FCB60"/>
    <w:rsid w:val="098A8DA3"/>
    <w:rsid w:val="099D94E8"/>
    <w:rsid w:val="099DD84A"/>
    <w:rsid w:val="09CB0B83"/>
    <w:rsid w:val="09F0AC88"/>
    <w:rsid w:val="0A19E024"/>
    <w:rsid w:val="0A26488E"/>
    <w:rsid w:val="0A300EB3"/>
    <w:rsid w:val="0A51BC75"/>
    <w:rsid w:val="0A66A9A0"/>
    <w:rsid w:val="0A6D167F"/>
    <w:rsid w:val="0A8BABB9"/>
    <w:rsid w:val="0AA74504"/>
    <w:rsid w:val="0AD37D4C"/>
    <w:rsid w:val="0AFC1290"/>
    <w:rsid w:val="0AFFFA89"/>
    <w:rsid w:val="0B137B53"/>
    <w:rsid w:val="0B231428"/>
    <w:rsid w:val="0B452479"/>
    <w:rsid w:val="0B5B0655"/>
    <w:rsid w:val="0B61D868"/>
    <w:rsid w:val="0B701081"/>
    <w:rsid w:val="0BB21DA1"/>
    <w:rsid w:val="0BC8FFBC"/>
    <w:rsid w:val="0BD71524"/>
    <w:rsid w:val="0BDB6FDF"/>
    <w:rsid w:val="0C61D430"/>
    <w:rsid w:val="0C6267D0"/>
    <w:rsid w:val="0CD9F6CB"/>
    <w:rsid w:val="0CF563DA"/>
    <w:rsid w:val="0D1EF248"/>
    <w:rsid w:val="0D32004B"/>
    <w:rsid w:val="0D3AA983"/>
    <w:rsid w:val="0D4E0A9C"/>
    <w:rsid w:val="0D6A1D20"/>
    <w:rsid w:val="0D8974CD"/>
    <w:rsid w:val="0D99185D"/>
    <w:rsid w:val="0DCECF3B"/>
    <w:rsid w:val="0DEEB1BC"/>
    <w:rsid w:val="0DFDA491"/>
    <w:rsid w:val="0E114F60"/>
    <w:rsid w:val="0E1D50D3"/>
    <w:rsid w:val="0E50A58A"/>
    <w:rsid w:val="0E604B4B"/>
    <w:rsid w:val="0E66647B"/>
    <w:rsid w:val="0E86811E"/>
    <w:rsid w:val="0E8FC727"/>
    <w:rsid w:val="0EB49212"/>
    <w:rsid w:val="0EDDF62F"/>
    <w:rsid w:val="0F0D8233"/>
    <w:rsid w:val="0F1B1FB6"/>
    <w:rsid w:val="0F647037"/>
    <w:rsid w:val="0F6E4A2B"/>
    <w:rsid w:val="0F6F1571"/>
    <w:rsid w:val="0F7ADECC"/>
    <w:rsid w:val="0F8868E0"/>
    <w:rsid w:val="0F8A0A95"/>
    <w:rsid w:val="0F95872E"/>
    <w:rsid w:val="0FAD06F3"/>
    <w:rsid w:val="0FEE5616"/>
    <w:rsid w:val="1051D5C7"/>
    <w:rsid w:val="106AE218"/>
    <w:rsid w:val="10CB1A22"/>
    <w:rsid w:val="10D16EB9"/>
    <w:rsid w:val="10D458BB"/>
    <w:rsid w:val="112D30EE"/>
    <w:rsid w:val="113A66B3"/>
    <w:rsid w:val="1193AA02"/>
    <w:rsid w:val="11A013E9"/>
    <w:rsid w:val="11E8D6B7"/>
    <w:rsid w:val="1204EEB3"/>
    <w:rsid w:val="1216142E"/>
    <w:rsid w:val="123DA287"/>
    <w:rsid w:val="12504690"/>
    <w:rsid w:val="125E2AC2"/>
    <w:rsid w:val="12643753"/>
    <w:rsid w:val="1278C567"/>
    <w:rsid w:val="12C1D4A9"/>
    <w:rsid w:val="12EA8F2E"/>
    <w:rsid w:val="12EC6529"/>
    <w:rsid w:val="131328DA"/>
    <w:rsid w:val="1314D049"/>
    <w:rsid w:val="1318C3B0"/>
    <w:rsid w:val="131A8E80"/>
    <w:rsid w:val="13510CDB"/>
    <w:rsid w:val="13591487"/>
    <w:rsid w:val="13753C87"/>
    <w:rsid w:val="13B5855B"/>
    <w:rsid w:val="13C9D488"/>
    <w:rsid w:val="140007B4"/>
    <w:rsid w:val="141802F9"/>
    <w:rsid w:val="1419445B"/>
    <w:rsid w:val="1423E207"/>
    <w:rsid w:val="14837A2B"/>
    <w:rsid w:val="149E979E"/>
    <w:rsid w:val="14AEAC37"/>
    <w:rsid w:val="14CD0006"/>
    <w:rsid w:val="14CF9037"/>
    <w:rsid w:val="14E877AD"/>
    <w:rsid w:val="1522CF76"/>
    <w:rsid w:val="15409F54"/>
    <w:rsid w:val="1551866C"/>
    <w:rsid w:val="15572189"/>
    <w:rsid w:val="1583FCB3"/>
    <w:rsid w:val="15841F64"/>
    <w:rsid w:val="15A4DFDC"/>
    <w:rsid w:val="15C8F4B4"/>
    <w:rsid w:val="15DA3410"/>
    <w:rsid w:val="15F23CAC"/>
    <w:rsid w:val="160DD7D6"/>
    <w:rsid w:val="1617E63B"/>
    <w:rsid w:val="16222FF0"/>
    <w:rsid w:val="163417D9"/>
    <w:rsid w:val="164CB874"/>
    <w:rsid w:val="165C9C40"/>
    <w:rsid w:val="16869057"/>
    <w:rsid w:val="16922473"/>
    <w:rsid w:val="16B7839F"/>
    <w:rsid w:val="16B811CD"/>
    <w:rsid w:val="171BD61D"/>
    <w:rsid w:val="1733A8E7"/>
    <w:rsid w:val="173EFA67"/>
    <w:rsid w:val="173FB006"/>
    <w:rsid w:val="17AB44C7"/>
    <w:rsid w:val="17C1E45C"/>
    <w:rsid w:val="17D02CAF"/>
    <w:rsid w:val="17EC074C"/>
    <w:rsid w:val="185E2797"/>
    <w:rsid w:val="18735860"/>
    <w:rsid w:val="18806DFC"/>
    <w:rsid w:val="188F5967"/>
    <w:rsid w:val="190326F2"/>
    <w:rsid w:val="19244068"/>
    <w:rsid w:val="192C503B"/>
    <w:rsid w:val="196272B2"/>
    <w:rsid w:val="196B9869"/>
    <w:rsid w:val="19821D5A"/>
    <w:rsid w:val="1987D911"/>
    <w:rsid w:val="19B88AD1"/>
    <w:rsid w:val="19D6968D"/>
    <w:rsid w:val="1A106C62"/>
    <w:rsid w:val="1A15B2DB"/>
    <w:rsid w:val="1A27B1CF"/>
    <w:rsid w:val="1A2C43E1"/>
    <w:rsid w:val="1A5FD78C"/>
    <w:rsid w:val="1A617A64"/>
    <w:rsid w:val="1AA3DADA"/>
    <w:rsid w:val="1AB561D8"/>
    <w:rsid w:val="1AC5ADCF"/>
    <w:rsid w:val="1AE1A5E9"/>
    <w:rsid w:val="1AE1D7B3"/>
    <w:rsid w:val="1AEBDA6C"/>
    <w:rsid w:val="1B4CD509"/>
    <w:rsid w:val="1BB6C22F"/>
    <w:rsid w:val="1BD8506D"/>
    <w:rsid w:val="1BDB0EC5"/>
    <w:rsid w:val="1BE5CA35"/>
    <w:rsid w:val="1C617E30"/>
    <w:rsid w:val="1C795202"/>
    <w:rsid w:val="1C9A0D37"/>
    <w:rsid w:val="1CF547A4"/>
    <w:rsid w:val="1D1EF904"/>
    <w:rsid w:val="1D36F93D"/>
    <w:rsid w:val="1D8B9CF9"/>
    <w:rsid w:val="1D95AB62"/>
    <w:rsid w:val="1DE73139"/>
    <w:rsid w:val="1DFD4E91"/>
    <w:rsid w:val="1E331AEA"/>
    <w:rsid w:val="1E3973D4"/>
    <w:rsid w:val="1E44B126"/>
    <w:rsid w:val="1EA2FF1A"/>
    <w:rsid w:val="1EA7DCA1"/>
    <w:rsid w:val="1EAB6971"/>
    <w:rsid w:val="1EB3D54A"/>
    <w:rsid w:val="1ED3645D"/>
    <w:rsid w:val="1EDCE05C"/>
    <w:rsid w:val="1F05B2CA"/>
    <w:rsid w:val="1F496965"/>
    <w:rsid w:val="1F704B38"/>
    <w:rsid w:val="1FA65567"/>
    <w:rsid w:val="1FDD592A"/>
    <w:rsid w:val="2001748B"/>
    <w:rsid w:val="20040432"/>
    <w:rsid w:val="200B0852"/>
    <w:rsid w:val="200EA823"/>
    <w:rsid w:val="2015C29D"/>
    <w:rsid w:val="20337E0A"/>
    <w:rsid w:val="2081A8ED"/>
    <w:rsid w:val="20995FE3"/>
    <w:rsid w:val="209A8C6D"/>
    <w:rsid w:val="20E47301"/>
    <w:rsid w:val="20FECC28"/>
    <w:rsid w:val="2135458A"/>
    <w:rsid w:val="214CD6B2"/>
    <w:rsid w:val="21529A65"/>
    <w:rsid w:val="215725CC"/>
    <w:rsid w:val="215954EC"/>
    <w:rsid w:val="215BAFA2"/>
    <w:rsid w:val="217406E2"/>
    <w:rsid w:val="21A27DE6"/>
    <w:rsid w:val="21AAB0FC"/>
    <w:rsid w:val="21BC168D"/>
    <w:rsid w:val="21C82E77"/>
    <w:rsid w:val="21EB760C"/>
    <w:rsid w:val="21EDD96C"/>
    <w:rsid w:val="227545B6"/>
    <w:rsid w:val="22B33113"/>
    <w:rsid w:val="22BBC50A"/>
    <w:rsid w:val="22BE2EB7"/>
    <w:rsid w:val="22F95252"/>
    <w:rsid w:val="233C8CD7"/>
    <w:rsid w:val="237713C9"/>
    <w:rsid w:val="23CAA241"/>
    <w:rsid w:val="23E25184"/>
    <w:rsid w:val="241838AB"/>
    <w:rsid w:val="242B48B8"/>
    <w:rsid w:val="245749C1"/>
    <w:rsid w:val="246C9015"/>
    <w:rsid w:val="24AA4A1B"/>
    <w:rsid w:val="24ADA0A3"/>
    <w:rsid w:val="2528CAED"/>
    <w:rsid w:val="255D2E78"/>
    <w:rsid w:val="255ED365"/>
    <w:rsid w:val="259883CA"/>
    <w:rsid w:val="25A719A2"/>
    <w:rsid w:val="25BB484A"/>
    <w:rsid w:val="25DF187E"/>
    <w:rsid w:val="25F574D4"/>
    <w:rsid w:val="26027D1C"/>
    <w:rsid w:val="2613057D"/>
    <w:rsid w:val="261EC873"/>
    <w:rsid w:val="263332E4"/>
    <w:rsid w:val="2637761C"/>
    <w:rsid w:val="263A178E"/>
    <w:rsid w:val="265014A3"/>
    <w:rsid w:val="2667940B"/>
    <w:rsid w:val="2692DAA2"/>
    <w:rsid w:val="26B5E2BC"/>
    <w:rsid w:val="26C69B43"/>
    <w:rsid w:val="26DCC103"/>
    <w:rsid w:val="26E152AF"/>
    <w:rsid w:val="26F16071"/>
    <w:rsid w:val="26F2E9B7"/>
    <w:rsid w:val="26F85B65"/>
    <w:rsid w:val="273A156D"/>
    <w:rsid w:val="2740B9F8"/>
    <w:rsid w:val="275900F3"/>
    <w:rsid w:val="27782501"/>
    <w:rsid w:val="27A71192"/>
    <w:rsid w:val="27AB6F3B"/>
    <w:rsid w:val="27B81C27"/>
    <w:rsid w:val="27BC0C61"/>
    <w:rsid w:val="280447D8"/>
    <w:rsid w:val="280A862B"/>
    <w:rsid w:val="280B291C"/>
    <w:rsid w:val="282B5811"/>
    <w:rsid w:val="2851B31D"/>
    <w:rsid w:val="28781422"/>
    <w:rsid w:val="28D4FE10"/>
    <w:rsid w:val="28DCC82F"/>
    <w:rsid w:val="29036E7B"/>
    <w:rsid w:val="2905C86B"/>
    <w:rsid w:val="29246B68"/>
    <w:rsid w:val="295A813F"/>
    <w:rsid w:val="296CBB5C"/>
    <w:rsid w:val="29883E23"/>
    <w:rsid w:val="299BA4C2"/>
    <w:rsid w:val="299F34CD"/>
    <w:rsid w:val="29A7E6E5"/>
    <w:rsid w:val="29DAEBFB"/>
    <w:rsid w:val="29DC8A70"/>
    <w:rsid w:val="2A0EACDE"/>
    <w:rsid w:val="2A252AB7"/>
    <w:rsid w:val="2A321BCE"/>
    <w:rsid w:val="2A597056"/>
    <w:rsid w:val="2A656CE7"/>
    <w:rsid w:val="2AA496E2"/>
    <w:rsid w:val="2AE52EDA"/>
    <w:rsid w:val="2B51B2C2"/>
    <w:rsid w:val="2B65D464"/>
    <w:rsid w:val="2B6DCA78"/>
    <w:rsid w:val="2B792FF5"/>
    <w:rsid w:val="2B8BA566"/>
    <w:rsid w:val="2BA42B3F"/>
    <w:rsid w:val="2BA442C7"/>
    <w:rsid w:val="2BEE5C81"/>
    <w:rsid w:val="2C20EDAB"/>
    <w:rsid w:val="2C8E282A"/>
    <w:rsid w:val="2CAFD2BC"/>
    <w:rsid w:val="2CBB69F9"/>
    <w:rsid w:val="2CCF5549"/>
    <w:rsid w:val="2CFA9401"/>
    <w:rsid w:val="2CFFA4D3"/>
    <w:rsid w:val="2D09FF81"/>
    <w:rsid w:val="2D10E30A"/>
    <w:rsid w:val="2D17E582"/>
    <w:rsid w:val="2D2317B8"/>
    <w:rsid w:val="2D4F4F31"/>
    <w:rsid w:val="2D66DDD6"/>
    <w:rsid w:val="2D935E75"/>
    <w:rsid w:val="2DCC7FAF"/>
    <w:rsid w:val="2DCD7175"/>
    <w:rsid w:val="2DDB4983"/>
    <w:rsid w:val="2DFB1E2A"/>
    <w:rsid w:val="2EAFA39F"/>
    <w:rsid w:val="2EC476F3"/>
    <w:rsid w:val="2EE929B2"/>
    <w:rsid w:val="2EEB03CE"/>
    <w:rsid w:val="2EEC6494"/>
    <w:rsid w:val="2EEE7F2A"/>
    <w:rsid w:val="2F0C7441"/>
    <w:rsid w:val="2F1CAC3B"/>
    <w:rsid w:val="2F64A3FE"/>
    <w:rsid w:val="2F6B9642"/>
    <w:rsid w:val="2F79013F"/>
    <w:rsid w:val="2F9AF4BE"/>
    <w:rsid w:val="2FC32E0C"/>
    <w:rsid w:val="2FC9C2C3"/>
    <w:rsid w:val="2FEF6104"/>
    <w:rsid w:val="2FF25BAC"/>
    <w:rsid w:val="2FFB6A7A"/>
    <w:rsid w:val="301F4941"/>
    <w:rsid w:val="303601BD"/>
    <w:rsid w:val="3042FE98"/>
    <w:rsid w:val="30586E81"/>
    <w:rsid w:val="305B7289"/>
    <w:rsid w:val="3078008B"/>
    <w:rsid w:val="3084FA13"/>
    <w:rsid w:val="30990CA1"/>
    <w:rsid w:val="30A06FAE"/>
    <w:rsid w:val="30A32F87"/>
    <w:rsid w:val="30B93A8C"/>
    <w:rsid w:val="30CCB282"/>
    <w:rsid w:val="310D66A5"/>
    <w:rsid w:val="31377EFE"/>
    <w:rsid w:val="31B4466B"/>
    <w:rsid w:val="31C4B76F"/>
    <w:rsid w:val="31C4CC95"/>
    <w:rsid w:val="324D33BE"/>
    <w:rsid w:val="32639516"/>
    <w:rsid w:val="327706D2"/>
    <w:rsid w:val="32B3A482"/>
    <w:rsid w:val="32B7B23B"/>
    <w:rsid w:val="32B97727"/>
    <w:rsid w:val="32BA5DC4"/>
    <w:rsid w:val="32CB5E3C"/>
    <w:rsid w:val="32E83B28"/>
    <w:rsid w:val="33066D4C"/>
    <w:rsid w:val="330B7527"/>
    <w:rsid w:val="330D5FCB"/>
    <w:rsid w:val="3312F5B8"/>
    <w:rsid w:val="3318ECE2"/>
    <w:rsid w:val="332F8FF7"/>
    <w:rsid w:val="3377C04C"/>
    <w:rsid w:val="33861B91"/>
    <w:rsid w:val="33C3F0E1"/>
    <w:rsid w:val="3409861A"/>
    <w:rsid w:val="344E0640"/>
    <w:rsid w:val="34717908"/>
    <w:rsid w:val="347CBED9"/>
    <w:rsid w:val="3481FB25"/>
    <w:rsid w:val="349810CB"/>
    <w:rsid w:val="34A6CE8F"/>
    <w:rsid w:val="34AFC78C"/>
    <w:rsid w:val="34C2D227"/>
    <w:rsid w:val="34DF6CAB"/>
    <w:rsid w:val="34E83CF4"/>
    <w:rsid w:val="34ED9D83"/>
    <w:rsid w:val="352E65F7"/>
    <w:rsid w:val="35328187"/>
    <w:rsid w:val="356B161D"/>
    <w:rsid w:val="3571A85A"/>
    <w:rsid w:val="35A80275"/>
    <w:rsid w:val="35BD3156"/>
    <w:rsid w:val="35C186B6"/>
    <w:rsid w:val="36095AEC"/>
    <w:rsid w:val="36135B73"/>
    <w:rsid w:val="3613D52E"/>
    <w:rsid w:val="364550BB"/>
    <w:rsid w:val="36611B2F"/>
    <w:rsid w:val="369F7E5B"/>
    <w:rsid w:val="36B2F9F2"/>
    <w:rsid w:val="3703C30A"/>
    <w:rsid w:val="37124733"/>
    <w:rsid w:val="37178626"/>
    <w:rsid w:val="371F2151"/>
    <w:rsid w:val="3732240F"/>
    <w:rsid w:val="37631336"/>
    <w:rsid w:val="376573C4"/>
    <w:rsid w:val="37A4E950"/>
    <w:rsid w:val="37C761FD"/>
    <w:rsid w:val="37DA2986"/>
    <w:rsid w:val="37E21ED1"/>
    <w:rsid w:val="38239BAB"/>
    <w:rsid w:val="382FF8A4"/>
    <w:rsid w:val="383B81AC"/>
    <w:rsid w:val="38488D04"/>
    <w:rsid w:val="3856662B"/>
    <w:rsid w:val="38621A9C"/>
    <w:rsid w:val="387CBC5A"/>
    <w:rsid w:val="388660BE"/>
    <w:rsid w:val="388C5C4D"/>
    <w:rsid w:val="3894EF37"/>
    <w:rsid w:val="38976204"/>
    <w:rsid w:val="38A0CE27"/>
    <w:rsid w:val="38ACD696"/>
    <w:rsid w:val="38AE1794"/>
    <w:rsid w:val="391C1671"/>
    <w:rsid w:val="39347A7A"/>
    <w:rsid w:val="394D8EF1"/>
    <w:rsid w:val="397D83BA"/>
    <w:rsid w:val="39877A41"/>
    <w:rsid w:val="39892463"/>
    <w:rsid w:val="398C930E"/>
    <w:rsid w:val="3997178F"/>
    <w:rsid w:val="39B2DDCE"/>
    <w:rsid w:val="39BFBCC4"/>
    <w:rsid w:val="39CC10CB"/>
    <w:rsid w:val="39D0F73F"/>
    <w:rsid w:val="39DE525A"/>
    <w:rsid w:val="39E50D69"/>
    <w:rsid w:val="3A6FA458"/>
    <w:rsid w:val="3A920607"/>
    <w:rsid w:val="3AD04ADB"/>
    <w:rsid w:val="3B07FC6B"/>
    <w:rsid w:val="3B339952"/>
    <w:rsid w:val="3B5E036A"/>
    <w:rsid w:val="3B7A651B"/>
    <w:rsid w:val="3B8F651A"/>
    <w:rsid w:val="3BA2D909"/>
    <w:rsid w:val="3BCC8FF9"/>
    <w:rsid w:val="3C24CFE5"/>
    <w:rsid w:val="3C591825"/>
    <w:rsid w:val="3C96B022"/>
    <w:rsid w:val="3CB48DD1"/>
    <w:rsid w:val="3CD90040"/>
    <w:rsid w:val="3CFBB95F"/>
    <w:rsid w:val="3D091319"/>
    <w:rsid w:val="3D223B76"/>
    <w:rsid w:val="3D3F8CA0"/>
    <w:rsid w:val="3D75649A"/>
    <w:rsid w:val="3D883D36"/>
    <w:rsid w:val="3DADF337"/>
    <w:rsid w:val="3DC5DF12"/>
    <w:rsid w:val="3E077333"/>
    <w:rsid w:val="3E4B6E38"/>
    <w:rsid w:val="3E508C10"/>
    <w:rsid w:val="3E516055"/>
    <w:rsid w:val="3E988056"/>
    <w:rsid w:val="3ECDB205"/>
    <w:rsid w:val="3F02CE1A"/>
    <w:rsid w:val="3F05B941"/>
    <w:rsid w:val="3F54DE6E"/>
    <w:rsid w:val="3FB85CB6"/>
    <w:rsid w:val="3FBC3CFD"/>
    <w:rsid w:val="3FC17112"/>
    <w:rsid w:val="3FD78BC5"/>
    <w:rsid w:val="3FF1FF48"/>
    <w:rsid w:val="4001342B"/>
    <w:rsid w:val="4090696B"/>
    <w:rsid w:val="40AE5623"/>
    <w:rsid w:val="40CD8556"/>
    <w:rsid w:val="40DE518C"/>
    <w:rsid w:val="40E6754A"/>
    <w:rsid w:val="410C43FC"/>
    <w:rsid w:val="412F1F92"/>
    <w:rsid w:val="414819D4"/>
    <w:rsid w:val="4157EA73"/>
    <w:rsid w:val="416C0174"/>
    <w:rsid w:val="4170AD83"/>
    <w:rsid w:val="4175B6D4"/>
    <w:rsid w:val="41782754"/>
    <w:rsid w:val="41788EAE"/>
    <w:rsid w:val="41800276"/>
    <w:rsid w:val="41B635E2"/>
    <w:rsid w:val="41B990AB"/>
    <w:rsid w:val="41E331EA"/>
    <w:rsid w:val="41F0CBCF"/>
    <w:rsid w:val="41F4DFA5"/>
    <w:rsid w:val="4201DAEC"/>
    <w:rsid w:val="4208499B"/>
    <w:rsid w:val="422E7C17"/>
    <w:rsid w:val="4264641B"/>
    <w:rsid w:val="4272900D"/>
    <w:rsid w:val="429E20C9"/>
    <w:rsid w:val="42C73510"/>
    <w:rsid w:val="42CECC41"/>
    <w:rsid w:val="42D802C1"/>
    <w:rsid w:val="42E5204F"/>
    <w:rsid w:val="42F13C1D"/>
    <w:rsid w:val="430B331B"/>
    <w:rsid w:val="4310320A"/>
    <w:rsid w:val="43196386"/>
    <w:rsid w:val="431FD63E"/>
    <w:rsid w:val="4321EF03"/>
    <w:rsid w:val="436BBC1E"/>
    <w:rsid w:val="43CF2793"/>
    <w:rsid w:val="43D277DA"/>
    <w:rsid w:val="43DCE0D1"/>
    <w:rsid w:val="43FAC9BB"/>
    <w:rsid w:val="4400347C"/>
    <w:rsid w:val="4433A7F7"/>
    <w:rsid w:val="445C023A"/>
    <w:rsid w:val="44660F5F"/>
    <w:rsid w:val="44BE4D47"/>
    <w:rsid w:val="44E0DBBE"/>
    <w:rsid w:val="455D4115"/>
    <w:rsid w:val="4561AC3D"/>
    <w:rsid w:val="45635606"/>
    <w:rsid w:val="45A9DB8E"/>
    <w:rsid w:val="45EEC232"/>
    <w:rsid w:val="4601E0E1"/>
    <w:rsid w:val="464A1E58"/>
    <w:rsid w:val="464C69E7"/>
    <w:rsid w:val="46655EAA"/>
    <w:rsid w:val="468E0263"/>
    <w:rsid w:val="46AE067D"/>
    <w:rsid w:val="46BF1A46"/>
    <w:rsid w:val="46C9AA76"/>
    <w:rsid w:val="47140B96"/>
    <w:rsid w:val="471BC332"/>
    <w:rsid w:val="4734FF03"/>
    <w:rsid w:val="4747BD47"/>
    <w:rsid w:val="474A9054"/>
    <w:rsid w:val="4795FD07"/>
    <w:rsid w:val="47A6441C"/>
    <w:rsid w:val="47B152A5"/>
    <w:rsid w:val="47CD74B7"/>
    <w:rsid w:val="48003021"/>
    <w:rsid w:val="480D92AD"/>
    <w:rsid w:val="4829D2C4"/>
    <w:rsid w:val="48428F06"/>
    <w:rsid w:val="4849EDD9"/>
    <w:rsid w:val="4887B061"/>
    <w:rsid w:val="48AFDBF7"/>
    <w:rsid w:val="48D77D09"/>
    <w:rsid w:val="48FDE00D"/>
    <w:rsid w:val="4904F57D"/>
    <w:rsid w:val="490B4073"/>
    <w:rsid w:val="4985AD97"/>
    <w:rsid w:val="49DDED83"/>
    <w:rsid w:val="4A05C9D7"/>
    <w:rsid w:val="4A11137F"/>
    <w:rsid w:val="4A8662D5"/>
    <w:rsid w:val="4ACCA5C3"/>
    <w:rsid w:val="4AD40496"/>
    <w:rsid w:val="4AEEF7D1"/>
    <w:rsid w:val="4B8001E8"/>
    <w:rsid w:val="4B8EFCCD"/>
    <w:rsid w:val="4BA8D5C2"/>
    <w:rsid w:val="4BCFD08F"/>
    <w:rsid w:val="4BDA7E0F"/>
    <w:rsid w:val="4BF31E42"/>
    <w:rsid w:val="4C0269BD"/>
    <w:rsid w:val="4C2D438A"/>
    <w:rsid w:val="4C3B3A76"/>
    <w:rsid w:val="4C7B7B1A"/>
    <w:rsid w:val="4C973F67"/>
    <w:rsid w:val="4C9C831D"/>
    <w:rsid w:val="4CA71D6F"/>
    <w:rsid w:val="4CBBA5FC"/>
    <w:rsid w:val="4CC458AA"/>
    <w:rsid w:val="4CD2E96E"/>
    <w:rsid w:val="4D1E4C71"/>
    <w:rsid w:val="4D2A25FB"/>
    <w:rsid w:val="4D4E0C7C"/>
    <w:rsid w:val="4D5AA27F"/>
    <w:rsid w:val="4D6031C3"/>
    <w:rsid w:val="4D721716"/>
    <w:rsid w:val="4D73D512"/>
    <w:rsid w:val="4D795A20"/>
    <w:rsid w:val="4D9D3C91"/>
    <w:rsid w:val="4DC9FF05"/>
    <w:rsid w:val="4DE401A9"/>
    <w:rsid w:val="4E42E51B"/>
    <w:rsid w:val="4E48FF1F"/>
    <w:rsid w:val="4E59E2E2"/>
    <w:rsid w:val="4E66FC11"/>
    <w:rsid w:val="4EBC6E4B"/>
    <w:rsid w:val="4EF45FF2"/>
    <w:rsid w:val="4EFA454A"/>
    <w:rsid w:val="4F08FD28"/>
    <w:rsid w:val="4F0C2EF2"/>
    <w:rsid w:val="4F1FE322"/>
    <w:rsid w:val="4F281316"/>
    <w:rsid w:val="4F7F2E7C"/>
    <w:rsid w:val="4FC146BC"/>
    <w:rsid w:val="4FCCDD33"/>
    <w:rsid w:val="501020A6"/>
    <w:rsid w:val="506857C6"/>
    <w:rsid w:val="507CE514"/>
    <w:rsid w:val="5097D285"/>
    <w:rsid w:val="50C4A1F2"/>
    <w:rsid w:val="50D72070"/>
    <w:rsid w:val="50F08BFF"/>
    <w:rsid w:val="5104E6F2"/>
    <w:rsid w:val="514B5032"/>
    <w:rsid w:val="5154D1B9"/>
    <w:rsid w:val="516C8DBD"/>
    <w:rsid w:val="519B9D81"/>
    <w:rsid w:val="519D1056"/>
    <w:rsid w:val="519EBB6A"/>
    <w:rsid w:val="51C9C4B5"/>
    <w:rsid w:val="51D1FC08"/>
    <w:rsid w:val="51E2189B"/>
    <w:rsid w:val="51F616F2"/>
    <w:rsid w:val="520227C5"/>
    <w:rsid w:val="522D33A0"/>
    <w:rsid w:val="525C36D1"/>
    <w:rsid w:val="52819510"/>
    <w:rsid w:val="52BA1CB3"/>
    <w:rsid w:val="52DB0665"/>
    <w:rsid w:val="53165EF3"/>
    <w:rsid w:val="532AE780"/>
    <w:rsid w:val="532E5F9A"/>
    <w:rsid w:val="5339D4E8"/>
    <w:rsid w:val="5352B994"/>
    <w:rsid w:val="535F02D6"/>
    <w:rsid w:val="537378BC"/>
    <w:rsid w:val="5373CED3"/>
    <w:rsid w:val="53A115BC"/>
    <w:rsid w:val="53B6CC0A"/>
    <w:rsid w:val="53C52949"/>
    <w:rsid w:val="53DD5C89"/>
    <w:rsid w:val="543F9726"/>
    <w:rsid w:val="544D7946"/>
    <w:rsid w:val="548846DD"/>
    <w:rsid w:val="5494D85C"/>
    <w:rsid w:val="54A11AC6"/>
    <w:rsid w:val="54BF901A"/>
    <w:rsid w:val="54C58ACC"/>
    <w:rsid w:val="5521A6E3"/>
    <w:rsid w:val="554E8459"/>
    <w:rsid w:val="5562C1D1"/>
    <w:rsid w:val="557E5D4B"/>
    <w:rsid w:val="5585E34B"/>
    <w:rsid w:val="5591838F"/>
    <w:rsid w:val="5594B159"/>
    <w:rsid w:val="55B08BF4"/>
    <w:rsid w:val="55BB6C54"/>
    <w:rsid w:val="55D09B1E"/>
    <w:rsid w:val="55E49537"/>
    <w:rsid w:val="55E94E0D"/>
    <w:rsid w:val="5608F2E8"/>
    <w:rsid w:val="560CD382"/>
    <w:rsid w:val="561CEF21"/>
    <w:rsid w:val="562016D0"/>
    <w:rsid w:val="563AC080"/>
    <w:rsid w:val="56728EC4"/>
    <w:rsid w:val="56BCE692"/>
    <w:rsid w:val="56CAFACC"/>
    <w:rsid w:val="56D83DD0"/>
    <w:rsid w:val="56E43538"/>
    <w:rsid w:val="56E4FCA7"/>
    <w:rsid w:val="57128336"/>
    <w:rsid w:val="571960E7"/>
    <w:rsid w:val="57198A40"/>
    <w:rsid w:val="571F6286"/>
    <w:rsid w:val="5759AA47"/>
    <w:rsid w:val="57739112"/>
    <w:rsid w:val="57820AE8"/>
    <w:rsid w:val="579B52CD"/>
    <w:rsid w:val="57B7ED3A"/>
    <w:rsid w:val="5812F310"/>
    <w:rsid w:val="58157FA6"/>
    <w:rsid w:val="58387E58"/>
    <w:rsid w:val="583BC135"/>
    <w:rsid w:val="583F5F16"/>
    <w:rsid w:val="58408329"/>
    <w:rsid w:val="58481D6D"/>
    <w:rsid w:val="58AE5397"/>
    <w:rsid w:val="58D3C2D7"/>
    <w:rsid w:val="59447444"/>
    <w:rsid w:val="59625F87"/>
    <w:rsid w:val="596F2255"/>
    <w:rsid w:val="5998FBEF"/>
    <w:rsid w:val="59B6CCCE"/>
    <w:rsid w:val="59B8602D"/>
    <w:rsid w:val="59D3A626"/>
    <w:rsid w:val="59DC68FF"/>
    <w:rsid w:val="59E516E3"/>
    <w:rsid w:val="59FB04F6"/>
    <w:rsid w:val="59FBFED3"/>
    <w:rsid w:val="5A110DA1"/>
    <w:rsid w:val="5A20ED67"/>
    <w:rsid w:val="5A38A683"/>
    <w:rsid w:val="5A496F70"/>
    <w:rsid w:val="5A5101A9"/>
    <w:rsid w:val="5A64F4B2"/>
    <w:rsid w:val="5A83FD17"/>
    <w:rsid w:val="5AB4CEA2"/>
    <w:rsid w:val="5AD1E631"/>
    <w:rsid w:val="5AE73D64"/>
    <w:rsid w:val="5AE9AF3E"/>
    <w:rsid w:val="5AF23278"/>
    <w:rsid w:val="5B2A0597"/>
    <w:rsid w:val="5B36EDB9"/>
    <w:rsid w:val="5B3F936E"/>
    <w:rsid w:val="5C0C21D9"/>
    <w:rsid w:val="5C1E4D2B"/>
    <w:rsid w:val="5C8261BA"/>
    <w:rsid w:val="5CE3A1E9"/>
    <w:rsid w:val="5D2B9E32"/>
    <w:rsid w:val="5D52A97B"/>
    <w:rsid w:val="5D7459D3"/>
    <w:rsid w:val="5D8899EE"/>
    <w:rsid w:val="5D9DED1E"/>
    <w:rsid w:val="5DAFB480"/>
    <w:rsid w:val="5DB1042C"/>
    <w:rsid w:val="5DDD8801"/>
    <w:rsid w:val="5E00349D"/>
    <w:rsid w:val="5E1F7502"/>
    <w:rsid w:val="5E25AD88"/>
    <w:rsid w:val="5E2C8171"/>
    <w:rsid w:val="5E6A8703"/>
    <w:rsid w:val="5EE6B7C7"/>
    <w:rsid w:val="5EE720FF"/>
    <w:rsid w:val="5EE8240D"/>
    <w:rsid w:val="5F0FCD51"/>
    <w:rsid w:val="5F518697"/>
    <w:rsid w:val="5F5520EF"/>
    <w:rsid w:val="5F73A8C4"/>
    <w:rsid w:val="5F9A8D6B"/>
    <w:rsid w:val="5FAE3A48"/>
    <w:rsid w:val="5FC5A39B"/>
    <w:rsid w:val="6005E8E1"/>
    <w:rsid w:val="6007C773"/>
    <w:rsid w:val="600B12E5"/>
    <w:rsid w:val="601B0C7D"/>
    <w:rsid w:val="602212D7"/>
    <w:rsid w:val="6055D3A1"/>
    <w:rsid w:val="60575B61"/>
    <w:rsid w:val="60A1101D"/>
    <w:rsid w:val="60AEC192"/>
    <w:rsid w:val="60B44A73"/>
    <w:rsid w:val="60BEA19D"/>
    <w:rsid w:val="60C04CCC"/>
    <w:rsid w:val="60F9F299"/>
    <w:rsid w:val="6128383D"/>
    <w:rsid w:val="6137DB11"/>
    <w:rsid w:val="61806A5F"/>
    <w:rsid w:val="61A40DD4"/>
    <w:rsid w:val="61AD5129"/>
    <w:rsid w:val="61AE9DF8"/>
    <w:rsid w:val="620D52C3"/>
    <w:rsid w:val="622D2724"/>
    <w:rsid w:val="6265A374"/>
    <w:rsid w:val="62833145"/>
    <w:rsid w:val="62979BA1"/>
    <w:rsid w:val="629D1906"/>
    <w:rsid w:val="62F9A20E"/>
    <w:rsid w:val="63D1C867"/>
    <w:rsid w:val="6421CCFE"/>
    <w:rsid w:val="647F93FD"/>
    <w:rsid w:val="64A70765"/>
    <w:rsid w:val="64CA802B"/>
    <w:rsid w:val="64E136F8"/>
    <w:rsid w:val="6504B9C1"/>
    <w:rsid w:val="65494BA6"/>
    <w:rsid w:val="65AF90FB"/>
    <w:rsid w:val="65C32581"/>
    <w:rsid w:val="65D63EED"/>
    <w:rsid w:val="65F8BEFE"/>
    <w:rsid w:val="6610EF6D"/>
    <w:rsid w:val="66191846"/>
    <w:rsid w:val="661C0562"/>
    <w:rsid w:val="663D3748"/>
    <w:rsid w:val="6658F9F7"/>
    <w:rsid w:val="666B6438"/>
    <w:rsid w:val="66CBB7B6"/>
    <w:rsid w:val="66D1FABF"/>
    <w:rsid w:val="6728A812"/>
    <w:rsid w:val="672BA707"/>
    <w:rsid w:val="67853431"/>
    <w:rsid w:val="67965474"/>
    <w:rsid w:val="67A27E2F"/>
    <w:rsid w:val="67BEC50F"/>
    <w:rsid w:val="67C65748"/>
    <w:rsid w:val="67F525CE"/>
    <w:rsid w:val="68200BEB"/>
    <w:rsid w:val="685B33F3"/>
    <w:rsid w:val="685C9784"/>
    <w:rsid w:val="68678817"/>
    <w:rsid w:val="68B55720"/>
    <w:rsid w:val="68E2AF73"/>
    <w:rsid w:val="68FD103A"/>
    <w:rsid w:val="69059F31"/>
    <w:rsid w:val="6917C514"/>
    <w:rsid w:val="69416FB1"/>
    <w:rsid w:val="6945363B"/>
    <w:rsid w:val="69744E8F"/>
    <w:rsid w:val="69A3B1C7"/>
    <w:rsid w:val="69D81595"/>
    <w:rsid w:val="6A0B238D"/>
    <w:rsid w:val="6A0D349D"/>
    <w:rsid w:val="6A391EC2"/>
    <w:rsid w:val="6A4F3C7D"/>
    <w:rsid w:val="6A5BE239"/>
    <w:rsid w:val="6A73FF62"/>
    <w:rsid w:val="6A74E245"/>
    <w:rsid w:val="6A87AC82"/>
    <w:rsid w:val="6A9B2BF0"/>
    <w:rsid w:val="6AB5F83B"/>
    <w:rsid w:val="6ABF2100"/>
    <w:rsid w:val="6ADB0810"/>
    <w:rsid w:val="6AE846D8"/>
    <w:rsid w:val="6B2C6B1A"/>
    <w:rsid w:val="6B4C966C"/>
    <w:rsid w:val="6B5AF205"/>
    <w:rsid w:val="6B82DE4D"/>
    <w:rsid w:val="6BA6520A"/>
    <w:rsid w:val="6BC3698F"/>
    <w:rsid w:val="6BC8474D"/>
    <w:rsid w:val="6BE3C3E3"/>
    <w:rsid w:val="6BE59E23"/>
    <w:rsid w:val="6BF3116E"/>
    <w:rsid w:val="6BF9FDAF"/>
    <w:rsid w:val="6BFC1935"/>
    <w:rsid w:val="6C0AECF9"/>
    <w:rsid w:val="6C156E4D"/>
    <w:rsid w:val="6C34B0FC"/>
    <w:rsid w:val="6C4C018F"/>
    <w:rsid w:val="6C550F3B"/>
    <w:rsid w:val="6C833730"/>
    <w:rsid w:val="6C836D82"/>
    <w:rsid w:val="6C88A00F"/>
    <w:rsid w:val="6C9762D4"/>
    <w:rsid w:val="6CA0BC14"/>
    <w:rsid w:val="6CAD566C"/>
    <w:rsid w:val="6D109F1E"/>
    <w:rsid w:val="6D29BD51"/>
    <w:rsid w:val="6D460DEB"/>
    <w:rsid w:val="6D49C35F"/>
    <w:rsid w:val="6D53D2BF"/>
    <w:rsid w:val="6D665BF7"/>
    <w:rsid w:val="6D770FAC"/>
    <w:rsid w:val="6DA6BD5A"/>
    <w:rsid w:val="6DE23D5A"/>
    <w:rsid w:val="6DEC56BB"/>
    <w:rsid w:val="6E041A53"/>
    <w:rsid w:val="6E267FCF"/>
    <w:rsid w:val="6E5C744E"/>
    <w:rsid w:val="6E730AB8"/>
    <w:rsid w:val="6E796A6A"/>
    <w:rsid w:val="6E8AE07E"/>
    <w:rsid w:val="6EB89CBD"/>
    <w:rsid w:val="6EEF4227"/>
    <w:rsid w:val="6F196293"/>
    <w:rsid w:val="6F2365DA"/>
    <w:rsid w:val="6F26864E"/>
    <w:rsid w:val="6F28211B"/>
    <w:rsid w:val="6F33F125"/>
    <w:rsid w:val="6F4FD88A"/>
    <w:rsid w:val="6F86CE15"/>
    <w:rsid w:val="6F9508E7"/>
    <w:rsid w:val="6F9B9786"/>
    <w:rsid w:val="6FC86368"/>
    <w:rsid w:val="6FE7281E"/>
    <w:rsid w:val="702127F3"/>
    <w:rsid w:val="7061EA78"/>
    <w:rsid w:val="706FBBF1"/>
    <w:rsid w:val="70891032"/>
    <w:rsid w:val="70A47428"/>
    <w:rsid w:val="70A7A304"/>
    <w:rsid w:val="70AD5A34"/>
    <w:rsid w:val="70B4BDD4"/>
    <w:rsid w:val="712CC020"/>
    <w:rsid w:val="712DEA6F"/>
    <w:rsid w:val="713637D0"/>
    <w:rsid w:val="71767D85"/>
    <w:rsid w:val="7177CEF4"/>
    <w:rsid w:val="717DE37A"/>
    <w:rsid w:val="719E3B22"/>
    <w:rsid w:val="71E2A551"/>
    <w:rsid w:val="72060E27"/>
    <w:rsid w:val="720B8C52"/>
    <w:rsid w:val="72122886"/>
    <w:rsid w:val="728ECC5B"/>
    <w:rsid w:val="729B582B"/>
    <w:rsid w:val="72E3FA86"/>
    <w:rsid w:val="732E255A"/>
    <w:rsid w:val="73493DC3"/>
    <w:rsid w:val="7385B02C"/>
    <w:rsid w:val="739EB037"/>
    <w:rsid w:val="739FDC86"/>
    <w:rsid w:val="73C9B31D"/>
    <w:rsid w:val="73CBE4A5"/>
    <w:rsid w:val="73DAD128"/>
    <w:rsid w:val="7436E6F2"/>
    <w:rsid w:val="74436B9F"/>
    <w:rsid w:val="7448F0AD"/>
    <w:rsid w:val="746AB0B7"/>
    <w:rsid w:val="74A77F38"/>
    <w:rsid w:val="74BA9941"/>
    <w:rsid w:val="74BB7342"/>
    <w:rsid w:val="7503033B"/>
    <w:rsid w:val="7524106A"/>
    <w:rsid w:val="7599F3B4"/>
    <w:rsid w:val="75A8AC0B"/>
    <w:rsid w:val="75A9603F"/>
    <w:rsid w:val="75B578A7"/>
    <w:rsid w:val="75C1C7A5"/>
    <w:rsid w:val="75CDAEE5"/>
    <w:rsid w:val="75D60AB6"/>
    <w:rsid w:val="76031D9C"/>
    <w:rsid w:val="76037FC6"/>
    <w:rsid w:val="762D973D"/>
    <w:rsid w:val="765A06FF"/>
    <w:rsid w:val="7661AB16"/>
    <w:rsid w:val="7667AC72"/>
    <w:rsid w:val="767CAB45"/>
    <w:rsid w:val="7687BE57"/>
    <w:rsid w:val="7692229E"/>
    <w:rsid w:val="76C27734"/>
    <w:rsid w:val="76C8FBC3"/>
    <w:rsid w:val="76E18CA8"/>
    <w:rsid w:val="76EFB7BC"/>
    <w:rsid w:val="7730E84D"/>
    <w:rsid w:val="77343A86"/>
    <w:rsid w:val="7749B857"/>
    <w:rsid w:val="77B71895"/>
    <w:rsid w:val="77EF7266"/>
    <w:rsid w:val="78081E58"/>
    <w:rsid w:val="783CC00E"/>
    <w:rsid w:val="7848A4D2"/>
    <w:rsid w:val="78825E6C"/>
    <w:rsid w:val="78BE2E04"/>
    <w:rsid w:val="79048645"/>
    <w:rsid w:val="792E4583"/>
    <w:rsid w:val="793D338B"/>
    <w:rsid w:val="7948583B"/>
    <w:rsid w:val="79528909"/>
    <w:rsid w:val="7961690F"/>
    <w:rsid w:val="79806252"/>
    <w:rsid w:val="79C10FDF"/>
    <w:rsid w:val="79C9F7E1"/>
    <w:rsid w:val="79EE6612"/>
    <w:rsid w:val="7A15811C"/>
    <w:rsid w:val="7A1E2ECD"/>
    <w:rsid w:val="7A5E73FA"/>
    <w:rsid w:val="7A6D4E32"/>
    <w:rsid w:val="7A6F3034"/>
    <w:rsid w:val="7A80BB0A"/>
    <w:rsid w:val="7AADAA5D"/>
    <w:rsid w:val="7AB14C0F"/>
    <w:rsid w:val="7AE2950F"/>
    <w:rsid w:val="7AE33018"/>
    <w:rsid w:val="7B2A1EC2"/>
    <w:rsid w:val="7B2DE51A"/>
    <w:rsid w:val="7B573BBF"/>
    <w:rsid w:val="7B58F3A8"/>
    <w:rsid w:val="7BACB4E3"/>
    <w:rsid w:val="7BE5E762"/>
    <w:rsid w:val="7C0A97D6"/>
    <w:rsid w:val="7C35583B"/>
    <w:rsid w:val="7C59DD6F"/>
    <w:rsid w:val="7C68FEC7"/>
    <w:rsid w:val="7CAA3F4F"/>
    <w:rsid w:val="7CAD69D1"/>
    <w:rsid w:val="7CD2AC94"/>
    <w:rsid w:val="7D06C0D4"/>
    <w:rsid w:val="7D375F7C"/>
    <w:rsid w:val="7D487BBC"/>
    <w:rsid w:val="7DB57E2B"/>
    <w:rsid w:val="7DBE559E"/>
    <w:rsid w:val="7DCFE7ED"/>
    <w:rsid w:val="7DFD4612"/>
    <w:rsid w:val="7E25D6F5"/>
    <w:rsid w:val="7E29131E"/>
    <w:rsid w:val="7E3397A3"/>
    <w:rsid w:val="7E3D89D2"/>
    <w:rsid w:val="7E77426A"/>
    <w:rsid w:val="7E81D4F6"/>
    <w:rsid w:val="7E9A8F5E"/>
    <w:rsid w:val="7F263E7C"/>
    <w:rsid w:val="7FC0EB4C"/>
    <w:rsid w:val="7FC64339"/>
    <w:rsid w:val="7FF7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B0B93"/>
  <w15:chartTrackingRefBased/>
  <w15:docId w15:val="{FC65DAA6-C772-47D4-A377-C089138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26"/>
  </w:style>
  <w:style w:type="paragraph" w:styleId="Heading1">
    <w:name w:val="heading 1"/>
    <w:basedOn w:val="Normal"/>
    <w:next w:val="Normal"/>
    <w:link w:val="Heading1Char"/>
    <w:uiPriority w:val="9"/>
    <w:qFormat/>
    <w:rsid w:val="008852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2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2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2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2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522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852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22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522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8522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11"/>
    <w:unhideWhenUsed/>
    <w:pPr>
      <w:numPr>
        <w:numId w:val="18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2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2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2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IntenseEmphasis">
    <w:name w:val="Intense Emphasis"/>
    <w:basedOn w:val="DefaultParagraphFont"/>
    <w:uiPriority w:val="21"/>
    <w:qFormat/>
    <w:rsid w:val="0088522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85226"/>
    <w:rPr>
      <w:b/>
      <w:bCs/>
      <w:smallCaps/>
      <w:color w:val="44546A" w:themeColor="text2"/>
      <w:u w:val="single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9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8522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2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226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885226"/>
    <w:rPr>
      <w:b/>
      <w:bCs/>
    </w:rPr>
  </w:style>
  <w:style w:type="character" w:styleId="Emphasis">
    <w:name w:val="Emphasis"/>
    <w:basedOn w:val="DefaultParagraphFont"/>
    <w:uiPriority w:val="20"/>
    <w:qFormat/>
    <w:rsid w:val="00885226"/>
    <w:rPr>
      <w:i/>
      <w:iCs/>
    </w:rPr>
  </w:style>
  <w:style w:type="paragraph" w:styleId="NoSpacing">
    <w:name w:val="No Spacing"/>
    <w:uiPriority w:val="1"/>
    <w:qFormat/>
    <w:rsid w:val="008852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52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5226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8522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852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8522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226"/>
    <w:pPr>
      <w:outlineLvl w:val="9"/>
    </w:pPr>
  </w:style>
  <w:style w:type="paragraph" w:styleId="ListParagraph">
    <w:name w:val="List Paragraph"/>
    <w:basedOn w:val="Normal"/>
    <w:uiPriority w:val="34"/>
    <w:qFormat/>
    <w:rsid w:val="00EA4F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3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A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A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FF"/>
    <w:rPr>
      <w:rFonts w:ascii="Segoe UI" w:hAnsi="Segoe UI" w:cs="Segoe UI"/>
      <w:sz w:val="18"/>
      <w:szCs w:val="18"/>
    </w:rPr>
  </w:style>
  <w:style w:type="paragraph" w:customStyle="1" w:styleId="BodyTextContent">
    <w:name w:val="Body Text Content"/>
    <w:basedOn w:val="BodyTextIndent"/>
    <w:autoRedefine/>
    <w:rsid w:val="002E1203"/>
    <w:pPr>
      <w:spacing w:after="0" w:line="240" w:lineRule="auto"/>
      <w:ind w:left="0"/>
    </w:pPr>
    <w:rPr>
      <w:rFonts w:ascii="Tahoma" w:eastAsia="Times New Roman" w:hAnsi="Tahoma" w:cs="Tahoma"/>
      <w:b/>
      <w:lang w:val="en-CA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12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1203"/>
  </w:style>
  <w:style w:type="paragraph" w:styleId="BodyText">
    <w:name w:val="Body Text"/>
    <w:basedOn w:val="Normal"/>
    <w:link w:val="BodyTextChar"/>
    <w:uiPriority w:val="99"/>
    <w:unhideWhenUsed/>
    <w:rsid w:val="005D76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D7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678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328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549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zurin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c91a536-1523-4df5-afd6-e3b0c87aee03">
      <UserInfo>
        <DisplayName>Revathy Sivasankaran</DisplayName>
        <AccountId>49</AccountId>
        <AccountType/>
      </UserInfo>
      <UserInfo>
        <DisplayName>Lauren Gershman</DisplayName>
        <AccountId>57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177AD37A0294793DB489DE8400724" ma:contentTypeVersion="8" ma:contentTypeDescription="Create a new document." ma:contentTypeScope="" ma:versionID="44850cca2f158fbffafa37b4253986fe">
  <xsd:schema xmlns:xsd="http://www.w3.org/2001/XMLSchema" xmlns:xs="http://www.w3.org/2001/XMLSchema" xmlns:p="http://schemas.microsoft.com/office/2006/metadata/properties" xmlns:ns2="123dea8d-37b9-4b1d-8c38-c86312ae736c" xmlns:ns3="cc91a536-1523-4df5-afd6-e3b0c87aee03" targetNamespace="http://schemas.microsoft.com/office/2006/metadata/properties" ma:root="true" ma:fieldsID="e7799fbf9e23074ebb90158813c67dd4" ns2:_="" ns3:_="">
    <xsd:import namespace="123dea8d-37b9-4b1d-8c38-c86312ae736c"/>
    <xsd:import namespace="cc91a536-1523-4df5-afd6-e3b0c87aee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ea8d-37b9-4b1d-8c38-c86312ae7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1a536-1523-4df5-afd6-e3b0c87aee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30DDF-0176-436D-8431-91E2F8646B74}">
  <ds:schemaRefs>
    <ds:schemaRef ds:uri="http://schemas.microsoft.com/office/2006/metadata/properties"/>
    <ds:schemaRef ds:uri="http://schemas.microsoft.com/office/infopath/2007/PartnerControls"/>
    <ds:schemaRef ds:uri="cc91a536-1523-4df5-afd6-e3b0c87aee03"/>
  </ds:schemaRefs>
</ds:datastoreItem>
</file>

<file path=customXml/itemProps2.xml><?xml version="1.0" encoding="utf-8"?>
<ds:datastoreItem xmlns:ds="http://schemas.openxmlformats.org/officeDocument/2006/customXml" ds:itemID="{06C206D6-F680-4B2C-B445-8F8C644A1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75E80-CD00-49FE-93A4-B9C7BC5D4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dea8d-37b9-4b1d-8c38-c86312ae736c"/>
    <ds:schemaRef ds:uri="cc91a536-1523-4df5-afd6-e3b0c87ae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BA61-6D03-4501-80CA-48FB1C87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897</TotalTime>
  <Pages>7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Chui</dc:creator>
  <cp:keywords/>
  <dc:description/>
  <cp:lastModifiedBy>Abhik Sarkar</cp:lastModifiedBy>
  <cp:revision>15</cp:revision>
  <dcterms:created xsi:type="dcterms:W3CDTF">2021-11-03T17:18:00Z</dcterms:created>
  <dcterms:modified xsi:type="dcterms:W3CDTF">2024-07-27T02:58:00Z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0x0101000AE177AD37A0294793DB489DE8400724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